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72503" w14:textId="77777777" w:rsidR="00FF21F8" w:rsidRDefault="00FF21F8"/>
    <w:p w14:paraId="70168418" w14:textId="77777777" w:rsidR="00064A99" w:rsidRDefault="00FF21F8" w:rsidP="00FF21F8">
      <w:pPr>
        <w:pStyle w:val="Title"/>
      </w:pPr>
      <w:r>
        <w:t>Python – Commonly Used Library and Functions with example</w:t>
      </w:r>
      <w:r w:rsidR="00064A99">
        <w:t>s</w:t>
      </w:r>
    </w:p>
    <w:p w14:paraId="6425791B" w14:textId="551B6B05" w:rsidR="00FF21F8" w:rsidRDefault="00064A99" w:rsidP="00FF21F8">
      <w:pPr>
        <w:pStyle w:val="Title"/>
      </w:pPr>
      <w:r>
        <w:t>AI, Neural Networks.</w:t>
      </w:r>
      <w:r w:rsidR="00FF21F8">
        <w:br w:type="page"/>
      </w:r>
    </w:p>
    <w:sdt>
      <w:sdtPr>
        <w:rPr>
          <w:rFonts w:asciiTheme="minorHAnsi" w:eastAsiaTheme="minorEastAsia" w:hAnsiTheme="minorHAnsi" w:cstheme="minorBidi"/>
          <w:color w:val="auto"/>
          <w:sz w:val="21"/>
          <w:szCs w:val="21"/>
        </w:rPr>
        <w:id w:val="1872948387"/>
        <w:docPartObj>
          <w:docPartGallery w:val="Table of Contents"/>
          <w:docPartUnique/>
        </w:docPartObj>
      </w:sdtPr>
      <w:sdtEndPr>
        <w:rPr>
          <w:b/>
          <w:bCs/>
          <w:noProof/>
        </w:rPr>
      </w:sdtEndPr>
      <w:sdtContent>
        <w:p w14:paraId="2FAED959" w14:textId="40BC748D" w:rsidR="00FF21F8" w:rsidRDefault="00FF21F8">
          <w:pPr>
            <w:pStyle w:val="TOCHeading"/>
          </w:pPr>
          <w:r>
            <w:t>Contents</w:t>
          </w:r>
        </w:p>
        <w:p w14:paraId="102011D2" w14:textId="5D30D6FE" w:rsidR="00ED321B" w:rsidRDefault="00FF21F8">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78835817" w:history="1">
            <w:r w:rsidR="00ED321B" w:rsidRPr="00F1750B">
              <w:rPr>
                <w:rStyle w:val="Hyperlink"/>
                <w:noProof/>
              </w:rPr>
              <w:t>Python Library Functions Overview</w:t>
            </w:r>
            <w:r w:rsidR="00ED321B">
              <w:rPr>
                <w:noProof/>
                <w:webHidden/>
              </w:rPr>
              <w:tab/>
            </w:r>
            <w:r w:rsidR="00ED321B">
              <w:rPr>
                <w:noProof/>
                <w:webHidden/>
              </w:rPr>
              <w:fldChar w:fldCharType="begin"/>
            </w:r>
            <w:r w:rsidR="00ED321B">
              <w:rPr>
                <w:noProof/>
                <w:webHidden/>
              </w:rPr>
              <w:instrText xml:space="preserve"> PAGEREF _Toc178835817 \h </w:instrText>
            </w:r>
            <w:r w:rsidR="00ED321B">
              <w:rPr>
                <w:noProof/>
                <w:webHidden/>
              </w:rPr>
            </w:r>
            <w:r w:rsidR="00ED321B">
              <w:rPr>
                <w:noProof/>
                <w:webHidden/>
              </w:rPr>
              <w:fldChar w:fldCharType="separate"/>
            </w:r>
            <w:r w:rsidR="00ED321B">
              <w:rPr>
                <w:noProof/>
                <w:webHidden/>
              </w:rPr>
              <w:t>4</w:t>
            </w:r>
            <w:r w:rsidR="00ED321B">
              <w:rPr>
                <w:noProof/>
                <w:webHidden/>
              </w:rPr>
              <w:fldChar w:fldCharType="end"/>
            </w:r>
          </w:hyperlink>
        </w:p>
        <w:p w14:paraId="395865A7" w14:textId="2FF4DE82" w:rsidR="00ED321B" w:rsidRDefault="00000000">
          <w:pPr>
            <w:pStyle w:val="TOC2"/>
            <w:tabs>
              <w:tab w:val="right" w:leader="dot" w:pos="8630"/>
            </w:tabs>
            <w:rPr>
              <w:noProof/>
              <w:kern w:val="2"/>
              <w:sz w:val="24"/>
              <w:szCs w:val="24"/>
              <w14:ligatures w14:val="standardContextual"/>
            </w:rPr>
          </w:pPr>
          <w:hyperlink w:anchor="_Toc178835818" w:history="1">
            <w:r w:rsidR="00ED321B" w:rsidRPr="00F1750B">
              <w:rPr>
                <w:rStyle w:val="Hyperlink"/>
                <w:noProof/>
              </w:rPr>
              <w:t>1. Standard Python Libraries</w:t>
            </w:r>
            <w:r w:rsidR="00ED321B">
              <w:rPr>
                <w:noProof/>
                <w:webHidden/>
              </w:rPr>
              <w:tab/>
            </w:r>
            <w:r w:rsidR="00ED321B">
              <w:rPr>
                <w:noProof/>
                <w:webHidden/>
              </w:rPr>
              <w:fldChar w:fldCharType="begin"/>
            </w:r>
            <w:r w:rsidR="00ED321B">
              <w:rPr>
                <w:noProof/>
                <w:webHidden/>
              </w:rPr>
              <w:instrText xml:space="preserve"> PAGEREF _Toc178835818 \h </w:instrText>
            </w:r>
            <w:r w:rsidR="00ED321B">
              <w:rPr>
                <w:noProof/>
                <w:webHidden/>
              </w:rPr>
            </w:r>
            <w:r w:rsidR="00ED321B">
              <w:rPr>
                <w:noProof/>
                <w:webHidden/>
              </w:rPr>
              <w:fldChar w:fldCharType="separate"/>
            </w:r>
            <w:r w:rsidR="00ED321B">
              <w:rPr>
                <w:noProof/>
                <w:webHidden/>
              </w:rPr>
              <w:t>4</w:t>
            </w:r>
            <w:r w:rsidR="00ED321B">
              <w:rPr>
                <w:noProof/>
                <w:webHidden/>
              </w:rPr>
              <w:fldChar w:fldCharType="end"/>
            </w:r>
          </w:hyperlink>
        </w:p>
        <w:p w14:paraId="0F4092A2" w14:textId="461DE678" w:rsidR="00ED321B" w:rsidRDefault="00000000">
          <w:pPr>
            <w:pStyle w:val="TOC3"/>
            <w:tabs>
              <w:tab w:val="right" w:leader="dot" w:pos="8630"/>
            </w:tabs>
            <w:rPr>
              <w:noProof/>
              <w:kern w:val="2"/>
              <w:sz w:val="24"/>
              <w:szCs w:val="24"/>
              <w14:ligatures w14:val="standardContextual"/>
            </w:rPr>
          </w:pPr>
          <w:hyperlink w:anchor="_Toc178835819" w:history="1">
            <w:r w:rsidR="00ED321B" w:rsidRPr="00F1750B">
              <w:rPr>
                <w:rStyle w:val="Hyperlink"/>
                <w:noProof/>
              </w:rPr>
              <w:t>1.1 os</w:t>
            </w:r>
            <w:r w:rsidR="00ED321B">
              <w:rPr>
                <w:noProof/>
                <w:webHidden/>
              </w:rPr>
              <w:tab/>
            </w:r>
            <w:r w:rsidR="00ED321B">
              <w:rPr>
                <w:noProof/>
                <w:webHidden/>
              </w:rPr>
              <w:fldChar w:fldCharType="begin"/>
            </w:r>
            <w:r w:rsidR="00ED321B">
              <w:rPr>
                <w:noProof/>
                <w:webHidden/>
              </w:rPr>
              <w:instrText xml:space="preserve"> PAGEREF _Toc178835819 \h </w:instrText>
            </w:r>
            <w:r w:rsidR="00ED321B">
              <w:rPr>
                <w:noProof/>
                <w:webHidden/>
              </w:rPr>
            </w:r>
            <w:r w:rsidR="00ED321B">
              <w:rPr>
                <w:noProof/>
                <w:webHidden/>
              </w:rPr>
              <w:fldChar w:fldCharType="separate"/>
            </w:r>
            <w:r w:rsidR="00ED321B">
              <w:rPr>
                <w:noProof/>
                <w:webHidden/>
              </w:rPr>
              <w:t>4</w:t>
            </w:r>
            <w:r w:rsidR="00ED321B">
              <w:rPr>
                <w:noProof/>
                <w:webHidden/>
              </w:rPr>
              <w:fldChar w:fldCharType="end"/>
            </w:r>
          </w:hyperlink>
        </w:p>
        <w:p w14:paraId="3B4617F6" w14:textId="27DD9A39" w:rsidR="00ED321B" w:rsidRDefault="00000000">
          <w:pPr>
            <w:pStyle w:val="TOC3"/>
            <w:tabs>
              <w:tab w:val="right" w:leader="dot" w:pos="8630"/>
            </w:tabs>
            <w:rPr>
              <w:noProof/>
              <w:kern w:val="2"/>
              <w:sz w:val="24"/>
              <w:szCs w:val="24"/>
              <w14:ligatures w14:val="standardContextual"/>
            </w:rPr>
          </w:pPr>
          <w:hyperlink w:anchor="_Toc178835820" w:history="1">
            <w:r w:rsidR="00ED321B" w:rsidRPr="00F1750B">
              <w:rPr>
                <w:rStyle w:val="Hyperlink"/>
                <w:noProof/>
              </w:rPr>
              <w:t>1.2 sys</w:t>
            </w:r>
            <w:r w:rsidR="00ED321B">
              <w:rPr>
                <w:noProof/>
                <w:webHidden/>
              </w:rPr>
              <w:tab/>
            </w:r>
            <w:r w:rsidR="00ED321B">
              <w:rPr>
                <w:noProof/>
                <w:webHidden/>
              </w:rPr>
              <w:fldChar w:fldCharType="begin"/>
            </w:r>
            <w:r w:rsidR="00ED321B">
              <w:rPr>
                <w:noProof/>
                <w:webHidden/>
              </w:rPr>
              <w:instrText xml:space="preserve"> PAGEREF _Toc178835820 \h </w:instrText>
            </w:r>
            <w:r w:rsidR="00ED321B">
              <w:rPr>
                <w:noProof/>
                <w:webHidden/>
              </w:rPr>
            </w:r>
            <w:r w:rsidR="00ED321B">
              <w:rPr>
                <w:noProof/>
                <w:webHidden/>
              </w:rPr>
              <w:fldChar w:fldCharType="separate"/>
            </w:r>
            <w:r w:rsidR="00ED321B">
              <w:rPr>
                <w:noProof/>
                <w:webHidden/>
              </w:rPr>
              <w:t>4</w:t>
            </w:r>
            <w:r w:rsidR="00ED321B">
              <w:rPr>
                <w:noProof/>
                <w:webHidden/>
              </w:rPr>
              <w:fldChar w:fldCharType="end"/>
            </w:r>
          </w:hyperlink>
        </w:p>
        <w:p w14:paraId="0B11FA4F" w14:textId="16CB78C3" w:rsidR="00ED321B" w:rsidRDefault="00000000">
          <w:pPr>
            <w:pStyle w:val="TOC3"/>
            <w:tabs>
              <w:tab w:val="right" w:leader="dot" w:pos="8630"/>
            </w:tabs>
            <w:rPr>
              <w:noProof/>
              <w:kern w:val="2"/>
              <w:sz w:val="24"/>
              <w:szCs w:val="24"/>
              <w14:ligatures w14:val="standardContextual"/>
            </w:rPr>
          </w:pPr>
          <w:hyperlink w:anchor="_Toc178835821" w:history="1">
            <w:r w:rsidR="00ED321B" w:rsidRPr="00F1750B">
              <w:rPr>
                <w:rStyle w:val="Hyperlink"/>
                <w:noProof/>
              </w:rPr>
              <w:t>1.3 math</w:t>
            </w:r>
            <w:r w:rsidR="00ED321B">
              <w:rPr>
                <w:noProof/>
                <w:webHidden/>
              </w:rPr>
              <w:tab/>
            </w:r>
            <w:r w:rsidR="00ED321B">
              <w:rPr>
                <w:noProof/>
                <w:webHidden/>
              </w:rPr>
              <w:fldChar w:fldCharType="begin"/>
            </w:r>
            <w:r w:rsidR="00ED321B">
              <w:rPr>
                <w:noProof/>
                <w:webHidden/>
              </w:rPr>
              <w:instrText xml:space="preserve"> PAGEREF _Toc178835821 \h </w:instrText>
            </w:r>
            <w:r w:rsidR="00ED321B">
              <w:rPr>
                <w:noProof/>
                <w:webHidden/>
              </w:rPr>
            </w:r>
            <w:r w:rsidR="00ED321B">
              <w:rPr>
                <w:noProof/>
                <w:webHidden/>
              </w:rPr>
              <w:fldChar w:fldCharType="separate"/>
            </w:r>
            <w:r w:rsidR="00ED321B">
              <w:rPr>
                <w:noProof/>
                <w:webHidden/>
              </w:rPr>
              <w:t>5</w:t>
            </w:r>
            <w:r w:rsidR="00ED321B">
              <w:rPr>
                <w:noProof/>
                <w:webHidden/>
              </w:rPr>
              <w:fldChar w:fldCharType="end"/>
            </w:r>
          </w:hyperlink>
        </w:p>
        <w:p w14:paraId="4BBC562E" w14:textId="20E1262B" w:rsidR="00ED321B" w:rsidRDefault="00000000">
          <w:pPr>
            <w:pStyle w:val="TOC3"/>
            <w:tabs>
              <w:tab w:val="right" w:leader="dot" w:pos="8630"/>
            </w:tabs>
            <w:rPr>
              <w:noProof/>
              <w:kern w:val="2"/>
              <w:sz w:val="24"/>
              <w:szCs w:val="24"/>
              <w14:ligatures w14:val="standardContextual"/>
            </w:rPr>
          </w:pPr>
          <w:hyperlink w:anchor="_Toc178835822" w:history="1">
            <w:r w:rsidR="00ED321B" w:rsidRPr="00F1750B">
              <w:rPr>
                <w:rStyle w:val="Hyperlink"/>
                <w:noProof/>
              </w:rPr>
              <w:t>1.4 json</w:t>
            </w:r>
            <w:r w:rsidR="00ED321B">
              <w:rPr>
                <w:noProof/>
                <w:webHidden/>
              </w:rPr>
              <w:tab/>
            </w:r>
            <w:r w:rsidR="00ED321B">
              <w:rPr>
                <w:noProof/>
                <w:webHidden/>
              </w:rPr>
              <w:fldChar w:fldCharType="begin"/>
            </w:r>
            <w:r w:rsidR="00ED321B">
              <w:rPr>
                <w:noProof/>
                <w:webHidden/>
              </w:rPr>
              <w:instrText xml:space="preserve"> PAGEREF _Toc178835822 \h </w:instrText>
            </w:r>
            <w:r w:rsidR="00ED321B">
              <w:rPr>
                <w:noProof/>
                <w:webHidden/>
              </w:rPr>
            </w:r>
            <w:r w:rsidR="00ED321B">
              <w:rPr>
                <w:noProof/>
                <w:webHidden/>
              </w:rPr>
              <w:fldChar w:fldCharType="separate"/>
            </w:r>
            <w:r w:rsidR="00ED321B">
              <w:rPr>
                <w:noProof/>
                <w:webHidden/>
              </w:rPr>
              <w:t>5</w:t>
            </w:r>
            <w:r w:rsidR="00ED321B">
              <w:rPr>
                <w:noProof/>
                <w:webHidden/>
              </w:rPr>
              <w:fldChar w:fldCharType="end"/>
            </w:r>
          </w:hyperlink>
        </w:p>
        <w:p w14:paraId="1343065E" w14:textId="781086F7" w:rsidR="00ED321B" w:rsidRDefault="00000000">
          <w:pPr>
            <w:pStyle w:val="TOC2"/>
            <w:tabs>
              <w:tab w:val="right" w:leader="dot" w:pos="8630"/>
            </w:tabs>
            <w:rPr>
              <w:noProof/>
              <w:kern w:val="2"/>
              <w:sz w:val="24"/>
              <w:szCs w:val="24"/>
              <w14:ligatures w14:val="standardContextual"/>
            </w:rPr>
          </w:pPr>
          <w:hyperlink w:anchor="_Toc178835823" w:history="1">
            <w:r w:rsidR="00ED321B" w:rsidRPr="00F1750B">
              <w:rPr>
                <w:rStyle w:val="Hyperlink"/>
                <w:noProof/>
              </w:rPr>
              <w:t>2. NumPy</w:t>
            </w:r>
            <w:r w:rsidR="00ED321B">
              <w:rPr>
                <w:noProof/>
                <w:webHidden/>
              </w:rPr>
              <w:tab/>
            </w:r>
            <w:r w:rsidR="00ED321B">
              <w:rPr>
                <w:noProof/>
                <w:webHidden/>
              </w:rPr>
              <w:fldChar w:fldCharType="begin"/>
            </w:r>
            <w:r w:rsidR="00ED321B">
              <w:rPr>
                <w:noProof/>
                <w:webHidden/>
              </w:rPr>
              <w:instrText xml:space="preserve"> PAGEREF _Toc178835823 \h </w:instrText>
            </w:r>
            <w:r w:rsidR="00ED321B">
              <w:rPr>
                <w:noProof/>
                <w:webHidden/>
              </w:rPr>
            </w:r>
            <w:r w:rsidR="00ED321B">
              <w:rPr>
                <w:noProof/>
                <w:webHidden/>
              </w:rPr>
              <w:fldChar w:fldCharType="separate"/>
            </w:r>
            <w:r w:rsidR="00ED321B">
              <w:rPr>
                <w:noProof/>
                <w:webHidden/>
              </w:rPr>
              <w:t>6</w:t>
            </w:r>
            <w:r w:rsidR="00ED321B">
              <w:rPr>
                <w:noProof/>
                <w:webHidden/>
              </w:rPr>
              <w:fldChar w:fldCharType="end"/>
            </w:r>
          </w:hyperlink>
        </w:p>
        <w:p w14:paraId="0D580DF5" w14:textId="48AF0F01" w:rsidR="00ED321B" w:rsidRDefault="00000000">
          <w:pPr>
            <w:pStyle w:val="TOC2"/>
            <w:tabs>
              <w:tab w:val="right" w:leader="dot" w:pos="8630"/>
            </w:tabs>
            <w:rPr>
              <w:noProof/>
              <w:kern w:val="2"/>
              <w:sz w:val="24"/>
              <w:szCs w:val="24"/>
              <w14:ligatures w14:val="standardContextual"/>
            </w:rPr>
          </w:pPr>
          <w:hyperlink w:anchor="_Toc178835824" w:history="1">
            <w:r w:rsidR="00ED321B" w:rsidRPr="00F1750B">
              <w:rPr>
                <w:rStyle w:val="Hyperlink"/>
                <w:noProof/>
              </w:rPr>
              <w:t>3. Plotly</w:t>
            </w:r>
            <w:r w:rsidR="00ED321B">
              <w:rPr>
                <w:noProof/>
                <w:webHidden/>
              </w:rPr>
              <w:tab/>
            </w:r>
            <w:r w:rsidR="00ED321B">
              <w:rPr>
                <w:noProof/>
                <w:webHidden/>
              </w:rPr>
              <w:fldChar w:fldCharType="begin"/>
            </w:r>
            <w:r w:rsidR="00ED321B">
              <w:rPr>
                <w:noProof/>
                <w:webHidden/>
              </w:rPr>
              <w:instrText xml:space="preserve"> PAGEREF _Toc178835824 \h </w:instrText>
            </w:r>
            <w:r w:rsidR="00ED321B">
              <w:rPr>
                <w:noProof/>
                <w:webHidden/>
              </w:rPr>
            </w:r>
            <w:r w:rsidR="00ED321B">
              <w:rPr>
                <w:noProof/>
                <w:webHidden/>
              </w:rPr>
              <w:fldChar w:fldCharType="separate"/>
            </w:r>
            <w:r w:rsidR="00ED321B">
              <w:rPr>
                <w:noProof/>
                <w:webHidden/>
              </w:rPr>
              <w:t>6</w:t>
            </w:r>
            <w:r w:rsidR="00ED321B">
              <w:rPr>
                <w:noProof/>
                <w:webHidden/>
              </w:rPr>
              <w:fldChar w:fldCharType="end"/>
            </w:r>
          </w:hyperlink>
        </w:p>
        <w:p w14:paraId="061C2043" w14:textId="13E2CD5F" w:rsidR="00ED321B" w:rsidRDefault="00000000">
          <w:pPr>
            <w:pStyle w:val="TOC2"/>
            <w:tabs>
              <w:tab w:val="right" w:leader="dot" w:pos="8630"/>
            </w:tabs>
            <w:rPr>
              <w:noProof/>
              <w:kern w:val="2"/>
              <w:sz w:val="24"/>
              <w:szCs w:val="24"/>
              <w14:ligatures w14:val="standardContextual"/>
            </w:rPr>
          </w:pPr>
          <w:hyperlink w:anchor="_Toc178835825" w:history="1">
            <w:r w:rsidR="00ED321B" w:rsidRPr="00F1750B">
              <w:rPr>
                <w:rStyle w:val="Hyperlink"/>
                <w:noProof/>
              </w:rPr>
              <w:t>4. Seaborn</w:t>
            </w:r>
            <w:r w:rsidR="00ED321B">
              <w:rPr>
                <w:noProof/>
                <w:webHidden/>
              </w:rPr>
              <w:tab/>
            </w:r>
            <w:r w:rsidR="00ED321B">
              <w:rPr>
                <w:noProof/>
                <w:webHidden/>
              </w:rPr>
              <w:fldChar w:fldCharType="begin"/>
            </w:r>
            <w:r w:rsidR="00ED321B">
              <w:rPr>
                <w:noProof/>
                <w:webHidden/>
              </w:rPr>
              <w:instrText xml:space="preserve"> PAGEREF _Toc178835825 \h </w:instrText>
            </w:r>
            <w:r w:rsidR="00ED321B">
              <w:rPr>
                <w:noProof/>
                <w:webHidden/>
              </w:rPr>
            </w:r>
            <w:r w:rsidR="00ED321B">
              <w:rPr>
                <w:noProof/>
                <w:webHidden/>
              </w:rPr>
              <w:fldChar w:fldCharType="separate"/>
            </w:r>
            <w:r w:rsidR="00ED321B">
              <w:rPr>
                <w:noProof/>
                <w:webHidden/>
              </w:rPr>
              <w:t>6</w:t>
            </w:r>
            <w:r w:rsidR="00ED321B">
              <w:rPr>
                <w:noProof/>
                <w:webHidden/>
              </w:rPr>
              <w:fldChar w:fldCharType="end"/>
            </w:r>
          </w:hyperlink>
        </w:p>
        <w:p w14:paraId="000E5CEC" w14:textId="200922D5" w:rsidR="00ED321B" w:rsidRDefault="00000000">
          <w:pPr>
            <w:pStyle w:val="TOC2"/>
            <w:tabs>
              <w:tab w:val="right" w:leader="dot" w:pos="8630"/>
            </w:tabs>
            <w:rPr>
              <w:noProof/>
              <w:kern w:val="2"/>
              <w:sz w:val="24"/>
              <w:szCs w:val="24"/>
              <w14:ligatures w14:val="standardContextual"/>
            </w:rPr>
          </w:pPr>
          <w:hyperlink w:anchor="_Toc178835826" w:history="1">
            <w:r w:rsidR="00ED321B" w:rsidRPr="00F1750B">
              <w:rPr>
                <w:rStyle w:val="Hyperlink"/>
                <w:noProof/>
              </w:rPr>
              <w:t>5. Scikit-learn (sklearn)</w:t>
            </w:r>
            <w:r w:rsidR="00ED321B">
              <w:rPr>
                <w:noProof/>
                <w:webHidden/>
              </w:rPr>
              <w:tab/>
            </w:r>
            <w:r w:rsidR="00ED321B">
              <w:rPr>
                <w:noProof/>
                <w:webHidden/>
              </w:rPr>
              <w:fldChar w:fldCharType="begin"/>
            </w:r>
            <w:r w:rsidR="00ED321B">
              <w:rPr>
                <w:noProof/>
                <w:webHidden/>
              </w:rPr>
              <w:instrText xml:space="preserve"> PAGEREF _Toc178835826 \h </w:instrText>
            </w:r>
            <w:r w:rsidR="00ED321B">
              <w:rPr>
                <w:noProof/>
                <w:webHidden/>
              </w:rPr>
            </w:r>
            <w:r w:rsidR="00ED321B">
              <w:rPr>
                <w:noProof/>
                <w:webHidden/>
              </w:rPr>
              <w:fldChar w:fldCharType="separate"/>
            </w:r>
            <w:r w:rsidR="00ED321B">
              <w:rPr>
                <w:noProof/>
                <w:webHidden/>
              </w:rPr>
              <w:t>7</w:t>
            </w:r>
            <w:r w:rsidR="00ED321B">
              <w:rPr>
                <w:noProof/>
                <w:webHidden/>
              </w:rPr>
              <w:fldChar w:fldCharType="end"/>
            </w:r>
          </w:hyperlink>
        </w:p>
        <w:p w14:paraId="420F6E26" w14:textId="57253BAD" w:rsidR="00ED321B" w:rsidRDefault="00000000">
          <w:pPr>
            <w:pStyle w:val="TOC2"/>
            <w:tabs>
              <w:tab w:val="right" w:leader="dot" w:pos="8630"/>
            </w:tabs>
            <w:rPr>
              <w:noProof/>
              <w:kern w:val="2"/>
              <w:sz w:val="24"/>
              <w:szCs w:val="24"/>
              <w14:ligatures w14:val="standardContextual"/>
            </w:rPr>
          </w:pPr>
          <w:hyperlink w:anchor="_Toc178835827" w:history="1">
            <w:r w:rsidR="00ED321B" w:rsidRPr="00F1750B">
              <w:rPr>
                <w:rStyle w:val="Hyperlink"/>
                <w:noProof/>
              </w:rPr>
              <w:t>6. googlesearch-python</w:t>
            </w:r>
            <w:r w:rsidR="00ED321B">
              <w:rPr>
                <w:noProof/>
                <w:webHidden/>
              </w:rPr>
              <w:tab/>
            </w:r>
            <w:r w:rsidR="00ED321B">
              <w:rPr>
                <w:noProof/>
                <w:webHidden/>
              </w:rPr>
              <w:fldChar w:fldCharType="begin"/>
            </w:r>
            <w:r w:rsidR="00ED321B">
              <w:rPr>
                <w:noProof/>
                <w:webHidden/>
              </w:rPr>
              <w:instrText xml:space="preserve"> PAGEREF _Toc178835827 \h </w:instrText>
            </w:r>
            <w:r w:rsidR="00ED321B">
              <w:rPr>
                <w:noProof/>
                <w:webHidden/>
              </w:rPr>
            </w:r>
            <w:r w:rsidR="00ED321B">
              <w:rPr>
                <w:noProof/>
                <w:webHidden/>
              </w:rPr>
              <w:fldChar w:fldCharType="separate"/>
            </w:r>
            <w:r w:rsidR="00ED321B">
              <w:rPr>
                <w:noProof/>
                <w:webHidden/>
              </w:rPr>
              <w:t>7</w:t>
            </w:r>
            <w:r w:rsidR="00ED321B">
              <w:rPr>
                <w:noProof/>
                <w:webHidden/>
              </w:rPr>
              <w:fldChar w:fldCharType="end"/>
            </w:r>
          </w:hyperlink>
        </w:p>
        <w:p w14:paraId="65018C48" w14:textId="3A23023F" w:rsidR="00ED321B" w:rsidRDefault="00000000">
          <w:pPr>
            <w:pStyle w:val="TOC2"/>
            <w:tabs>
              <w:tab w:val="right" w:leader="dot" w:pos="8630"/>
            </w:tabs>
            <w:rPr>
              <w:noProof/>
              <w:kern w:val="2"/>
              <w:sz w:val="24"/>
              <w:szCs w:val="24"/>
              <w14:ligatures w14:val="standardContextual"/>
            </w:rPr>
          </w:pPr>
          <w:hyperlink w:anchor="_Toc178835828" w:history="1">
            <w:r w:rsidR="00ED321B" w:rsidRPr="00F1750B">
              <w:rPr>
                <w:rStyle w:val="Hyperlink"/>
                <w:noProof/>
              </w:rPr>
              <w:t>7. BeautifulSoup (bs4)</w:t>
            </w:r>
            <w:r w:rsidR="00ED321B">
              <w:rPr>
                <w:noProof/>
                <w:webHidden/>
              </w:rPr>
              <w:tab/>
            </w:r>
            <w:r w:rsidR="00ED321B">
              <w:rPr>
                <w:noProof/>
                <w:webHidden/>
              </w:rPr>
              <w:fldChar w:fldCharType="begin"/>
            </w:r>
            <w:r w:rsidR="00ED321B">
              <w:rPr>
                <w:noProof/>
                <w:webHidden/>
              </w:rPr>
              <w:instrText xml:space="preserve"> PAGEREF _Toc178835828 \h </w:instrText>
            </w:r>
            <w:r w:rsidR="00ED321B">
              <w:rPr>
                <w:noProof/>
                <w:webHidden/>
              </w:rPr>
            </w:r>
            <w:r w:rsidR="00ED321B">
              <w:rPr>
                <w:noProof/>
                <w:webHidden/>
              </w:rPr>
              <w:fldChar w:fldCharType="separate"/>
            </w:r>
            <w:r w:rsidR="00ED321B">
              <w:rPr>
                <w:noProof/>
                <w:webHidden/>
              </w:rPr>
              <w:t>8</w:t>
            </w:r>
            <w:r w:rsidR="00ED321B">
              <w:rPr>
                <w:noProof/>
                <w:webHidden/>
              </w:rPr>
              <w:fldChar w:fldCharType="end"/>
            </w:r>
          </w:hyperlink>
        </w:p>
        <w:p w14:paraId="076FA3E4" w14:textId="6B9BF6DD" w:rsidR="00ED321B" w:rsidRDefault="00000000">
          <w:pPr>
            <w:pStyle w:val="TOC2"/>
            <w:tabs>
              <w:tab w:val="right" w:leader="dot" w:pos="8630"/>
            </w:tabs>
            <w:rPr>
              <w:noProof/>
              <w:kern w:val="2"/>
              <w:sz w:val="24"/>
              <w:szCs w:val="24"/>
              <w14:ligatures w14:val="standardContextual"/>
            </w:rPr>
          </w:pPr>
          <w:hyperlink w:anchor="_Toc178835829" w:history="1">
            <w:r w:rsidR="00ED321B" w:rsidRPr="00F1750B">
              <w:rPr>
                <w:rStyle w:val="Hyperlink"/>
                <w:noProof/>
              </w:rPr>
              <w:t>8. Pillow (PIL)</w:t>
            </w:r>
            <w:r w:rsidR="00ED321B">
              <w:rPr>
                <w:noProof/>
                <w:webHidden/>
              </w:rPr>
              <w:tab/>
            </w:r>
            <w:r w:rsidR="00ED321B">
              <w:rPr>
                <w:noProof/>
                <w:webHidden/>
              </w:rPr>
              <w:fldChar w:fldCharType="begin"/>
            </w:r>
            <w:r w:rsidR="00ED321B">
              <w:rPr>
                <w:noProof/>
                <w:webHidden/>
              </w:rPr>
              <w:instrText xml:space="preserve"> PAGEREF _Toc178835829 \h </w:instrText>
            </w:r>
            <w:r w:rsidR="00ED321B">
              <w:rPr>
                <w:noProof/>
                <w:webHidden/>
              </w:rPr>
            </w:r>
            <w:r w:rsidR="00ED321B">
              <w:rPr>
                <w:noProof/>
                <w:webHidden/>
              </w:rPr>
              <w:fldChar w:fldCharType="separate"/>
            </w:r>
            <w:r w:rsidR="00ED321B">
              <w:rPr>
                <w:noProof/>
                <w:webHidden/>
              </w:rPr>
              <w:t>8</w:t>
            </w:r>
            <w:r w:rsidR="00ED321B">
              <w:rPr>
                <w:noProof/>
                <w:webHidden/>
              </w:rPr>
              <w:fldChar w:fldCharType="end"/>
            </w:r>
          </w:hyperlink>
        </w:p>
        <w:p w14:paraId="60EF0D5C" w14:textId="45AF9F6D" w:rsidR="00ED321B" w:rsidRDefault="00000000">
          <w:pPr>
            <w:pStyle w:val="TOC2"/>
            <w:tabs>
              <w:tab w:val="right" w:leader="dot" w:pos="8630"/>
            </w:tabs>
            <w:rPr>
              <w:noProof/>
              <w:kern w:val="2"/>
              <w:sz w:val="24"/>
              <w:szCs w:val="24"/>
              <w14:ligatures w14:val="standardContextual"/>
            </w:rPr>
          </w:pPr>
          <w:hyperlink w:anchor="_Toc178835830" w:history="1">
            <w:r w:rsidR="00ED321B" w:rsidRPr="00F1750B">
              <w:rPr>
                <w:rStyle w:val="Hyperlink"/>
                <w:noProof/>
              </w:rPr>
              <w:t>9. Keras</w:t>
            </w:r>
            <w:r w:rsidR="00ED321B">
              <w:rPr>
                <w:noProof/>
                <w:webHidden/>
              </w:rPr>
              <w:tab/>
            </w:r>
            <w:r w:rsidR="00ED321B">
              <w:rPr>
                <w:noProof/>
                <w:webHidden/>
              </w:rPr>
              <w:fldChar w:fldCharType="begin"/>
            </w:r>
            <w:r w:rsidR="00ED321B">
              <w:rPr>
                <w:noProof/>
                <w:webHidden/>
              </w:rPr>
              <w:instrText xml:space="preserve"> PAGEREF _Toc178835830 \h </w:instrText>
            </w:r>
            <w:r w:rsidR="00ED321B">
              <w:rPr>
                <w:noProof/>
                <w:webHidden/>
              </w:rPr>
            </w:r>
            <w:r w:rsidR="00ED321B">
              <w:rPr>
                <w:noProof/>
                <w:webHidden/>
              </w:rPr>
              <w:fldChar w:fldCharType="separate"/>
            </w:r>
            <w:r w:rsidR="00ED321B">
              <w:rPr>
                <w:noProof/>
                <w:webHidden/>
              </w:rPr>
              <w:t>8</w:t>
            </w:r>
            <w:r w:rsidR="00ED321B">
              <w:rPr>
                <w:noProof/>
                <w:webHidden/>
              </w:rPr>
              <w:fldChar w:fldCharType="end"/>
            </w:r>
          </w:hyperlink>
        </w:p>
        <w:p w14:paraId="4DE070B7" w14:textId="7362D817" w:rsidR="00ED321B" w:rsidRDefault="00000000">
          <w:pPr>
            <w:pStyle w:val="TOC1"/>
            <w:tabs>
              <w:tab w:val="right" w:leader="dot" w:pos="8630"/>
            </w:tabs>
            <w:rPr>
              <w:noProof/>
              <w:kern w:val="2"/>
              <w:sz w:val="24"/>
              <w:szCs w:val="24"/>
              <w14:ligatures w14:val="standardContextual"/>
            </w:rPr>
          </w:pPr>
          <w:hyperlink w:anchor="_Toc178835831" w:history="1">
            <w:r w:rsidR="00ED321B" w:rsidRPr="00F1750B">
              <w:rPr>
                <w:rStyle w:val="Hyperlink"/>
                <w:noProof/>
              </w:rPr>
              <w:t>AI Program with Python</w:t>
            </w:r>
            <w:r w:rsidR="00ED321B">
              <w:rPr>
                <w:noProof/>
                <w:webHidden/>
              </w:rPr>
              <w:tab/>
            </w:r>
            <w:r w:rsidR="00ED321B">
              <w:rPr>
                <w:noProof/>
                <w:webHidden/>
              </w:rPr>
              <w:fldChar w:fldCharType="begin"/>
            </w:r>
            <w:r w:rsidR="00ED321B">
              <w:rPr>
                <w:noProof/>
                <w:webHidden/>
              </w:rPr>
              <w:instrText xml:space="preserve"> PAGEREF _Toc178835831 \h </w:instrText>
            </w:r>
            <w:r w:rsidR="00ED321B">
              <w:rPr>
                <w:noProof/>
                <w:webHidden/>
              </w:rPr>
            </w:r>
            <w:r w:rsidR="00ED321B">
              <w:rPr>
                <w:noProof/>
                <w:webHidden/>
              </w:rPr>
              <w:fldChar w:fldCharType="separate"/>
            </w:r>
            <w:r w:rsidR="00ED321B">
              <w:rPr>
                <w:noProof/>
                <w:webHidden/>
              </w:rPr>
              <w:t>10</w:t>
            </w:r>
            <w:r w:rsidR="00ED321B">
              <w:rPr>
                <w:noProof/>
                <w:webHidden/>
              </w:rPr>
              <w:fldChar w:fldCharType="end"/>
            </w:r>
          </w:hyperlink>
        </w:p>
        <w:p w14:paraId="365104B5" w14:textId="2B9F921E" w:rsidR="00ED321B" w:rsidRDefault="00000000">
          <w:pPr>
            <w:pStyle w:val="TOC2"/>
            <w:tabs>
              <w:tab w:val="left" w:pos="720"/>
              <w:tab w:val="right" w:leader="dot" w:pos="8630"/>
            </w:tabs>
            <w:rPr>
              <w:noProof/>
              <w:kern w:val="2"/>
              <w:sz w:val="24"/>
              <w:szCs w:val="24"/>
              <w14:ligatures w14:val="standardContextual"/>
            </w:rPr>
          </w:pPr>
          <w:hyperlink w:anchor="_Toc178835832" w:history="1">
            <w:r w:rsidR="00ED321B" w:rsidRPr="00F1750B">
              <w:rPr>
                <w:rStyle w:val="Hyperlink"/>
                <w:noProof/>
              </w:rPr>
              <w:t>1.</w:t>
            </w:r>
            <w:r w:rsidR="00ED321B">
              <w:rPr>
                <w:noProof/>
                <w:kern w:val="2"/>
                <w:sz w:val="24"/>
                <w:szCs w:val="24"/>
                <w14:ligatures w14:val="standardContextual"/>
              </w:rPr>
              <w:tab/>
            </w:r>
            <w:r w:rsidR="00ED321B" w:rsidRPr="00F1750B">
              <w:rPr>
                <w:rStyle w:val="Hyperlink"/>
                <w:noProof/>
              </w:rPr>
              <w:t>Importing Libraries</w:t>
            </w:r>
            <w:r w:rsidR="00ED321B">
              <w:rPr>
                <w:noProof/>
                <w:webHidden/>
              </w:rPr>
              <w:tab/>
            </w:r>
            <w:r w:rsidR="00ED321B">
              <w:rPr>
                <w:noProof/>
                <w:webHidden/>
              </w:rPr>
              <w:fldChar w:fldCharType="begin"/>
            </w:r>
            <w:r w:rsidR="00ED321B">
              <w:rPr>
                <w:noProof/>
                <w:webHidden/>
              </w:rPr>
              <w:instrText xml:space="preserve"> PAGEREF _Toc178835832 \h </w:instrText>
            </w:r>
            <w:r w:rsidR="00ED321B">
              <w:rPr>
                <w:noProof/>
                <w:webHidden/>
              </w:rPr>
            </w:r>
            <w:r w:rsidR="00ED321B">
              <w:rPr>
                <w:noProof/>
                <w:webHidden/>
              </w:rPr>
              <w:fldChar w:fldCharType="separate"/>
            </w:r>
            <w:r w:rsidR="00ED321B">
              <w:rPr>
                <w:noProof/>
                <w:webHidden/>
              </w:rPr>
              <w:t>10</w:t>
            </w:r>
            <w:r w:rsidR="00ED321B">
              <w:rPr>
                <w:noProof/>
                <w:webHidden/>
              </w:rPr>
              <w:fldChar w:fldCharType="end"/>
            </w:r>
          </w:hyperlink>
        </w:p>
        <w:p w14:paraId="5D2E60A1" w14:textId="004A006B" w:rsidR="00ED321B" w:rsidRDefault="00000000">
          <w:pPr>
            <w:pStyle w:val="TOC2"/>
            <w:tabs>
              <w:tab w:val="left" w:pos="720"/>
              <w:tab w:val="right" w:leader="dot" w:pos="8630"/>
            </w:tabs>
            <w:rPr>
              <w:noProof/>
              <w:kern w:val="2"/>
              <w:sz w:val="24"/>
              <w:szCs w:val="24"/>
              <w14:ligatures w14:val="standardContextual"/>
            </w:rPr>
          </w:pPr>
          <w:hyperlink w:anchor="_Toc178835833" w:history="1">
            <w:r w:rsidR="00ED321B" w:rsidRPr="00F1750B">
              <w:rPr>
                <w:rStyle w:val="Hyperlink"/>
                <w:noProof/>
              </w:rPr>
              <w:t>3.</w:t>
            </w:r>
            <w:r w:rsidR="00ED321B">
              <w:rPr>
                <w:noProof/>
                <w:kern w:val="2"/>
                <w:sz w:val="24"/>
                <w:szCs w:val="24"/>
                <w14:ligatures w14:val="standardContextual"/>
              </w:rPr>
              <w:tab/>
            </w:r>
            <w:r w:rsidR="00ED321B" w:rsidRPr="00F1750B">
              <w:rPr>
                <w:rStyle w:val="Hyperlink"/>
                <w:noProof/>
              </w:rPr>
              <w:t>Data Visualization</w:t>
            </w:r>
            <w:r w:rsidR="00ED321B">
              <w:rPr>
                <w:noProof/>
                <w:webHidden/>
              </w:rPr>
              <w:tab/>
            </w:r>
            <w:r w:rsidR="00ED321B">
              <w:rPr>
                <w:noProof/>
                <w:webHidden/>
              </w:rPr>
              <w:fldChar w:fldCharType="begin"/>
            </w:r>
            <w:r w:rsidR="00ED321B">
              <w:rPr>
                <w:noProof/>
                <w:webHidden/>
              </w:rPr>
              <w:instrText xml:space="preserve"> PAGEREF _Toc178835833 \h </w:instrText>
            </w:r>
            <w:r w:rsidR="00ED321B">
              <w:rPr>
                <w:noProof/>
                <w:webHidden/>
              </w:rPr>
            </w:r>
            <w:r w:rsidR="00ED321B">
              <w:rPr>
                <w:noProof/>
                <w:webHidden/>
              </w:rPr>
              <w:fldChar w:fldCharType="separate"/>
            </w:r>
            <w:r w:rsidR="00ED321B">
              <w:rPr>
                <w:noProof/>
                <w:webHidden/>
              </w:rPr>
              <w:t>10</w:t>
            </w:r>
            <w:r w:rsidR="00ED321B">
              <w:rPr>
                <w:noProof/>
                <w:webHidden/>
              </w:rPr>
              <w:fldChar w:fldCharType="end"/>
            </w:r>
          </w:hyperlink>
        </w:p>
        <w:p w14:paraId="573DE843" w14:textId="0316CBC4" w:rsidR="00ED321B" w:rsidRDefault="00000000">
          <w:pPr>
            <w:pStyle w:val="TOC2"/>
            <w:tabs>
              <w:tab w:val="left" w:pos="720"/>
              <w:tab w:val="right" w:leader="dot" w:pos="8630"/>
            </w:tabs>
            <w:rPr>
              <w:noProof/>
              <w:kern w:val="2"/>
              <w:sz w:val="24"/>
              <w:szCs w:val="24"/>
              <w14:ligatures w14:val="standardContextual"/>
            </w:rPr>
          </w:pPr>
          <w:hyperlink w:anchor="_Toc178835834" w:history="1">
            <w:r w:rsidR="00ED321B" w:rsidRPr="00F1750B">
              <w:rPr>
                <w:rStyle w:val="Hyperlink"/>
                <w:noProof/>
              </w:rPr>
              <w:t>4.</w:t>
            </w:r>
            <w:r w:rsidR="00ED321B">
              <w:rPr>
                <w:noProof/>
                <w:kern w:val="2"/>
                <w:sz w:val="24"/>
                <w:szCs w:val="24"/>
                <w14:ligatures w14:val="standardContextual"/>
              </w:rPr>
              <w:tab/>
            </w:r>
            <w:r w:rsidR="00ED321B" w:rsidRPr="00F1750B">
              <w:rPr>
                <w:rStyle w:val="Hyperlink"/>
                <w:noProof/>
              </w:rPr>
              <w:t>Data Preprocessing</w:t>
            </w:r>
            <w:r w:rsidR="00ED321B">
              <w:rPr>
                <w:noProof/>
                <w:webHidden/>
              </w:rPr>
              <w:tab/>
            </w:r>
            <w:r w:rsidR="00ED321B">
              <w:rPr>
                <w:noProof/>
                <w:webHidden/>
              </w:rPr>
              <w:fldChar w:fldCharType="begin"/>
            </w:r>
            <w:r w:rsidR="00ED321B">
              <w:rPr>
                <w:noProof/>
                <w:webHidden/>
              </w:rPr>
              <w:instrText xml:space="preserve"> PAGEREF _Toc178835834 \h </w:instrText>
            </w:r>
            <w:r w:rsidR="00ED321B">
              <w:rPr>
                <w:noProof/>
                <w:webHidden/>
              </w:rPr>
            </w:r>
            <w:r w:rsidR="00ED321B">
              <w:rPr>
                <w:noProof/>
                <w:webHidden/>
              </w:rPr>
              <w:fldChar w:fldCharType="separate"/>
            </w:r>
            <w:r w:rsidR="00ED321B">
              <w:rPr>
                <w:noProof/>
                <w:webHidden/>
              </w:rPr>
              <w:t>11</w:t>
            </w:r>
            <w:r w:rsidR="00ED321B">
              <w:rPr>
                <w:noProof/>
                <w:webHidden/>
              </w:rPr>
              <w:fldChar w:fldCharType="end"/>
            </w:r>
          </w:hyperlink>
        </w:p>
        <w:p w14:paraId="7D044221" w14:textId="6C14ED90" w:rsidR="00ED321B" w:rsidRDefault="00000000">
          <w:pPr>
            <w:pStyle w:val="TOC1"/>
            <w:tabs>
              <w:tab w:val="right" w:leader="dot" w:pos="8630"/>
            </w:tabs>
            <w:rPr>
              <w:noProof/>
              <w:kern w:val="2"/>
              <w:sz w:val="24"/>
              <w:szCs w:val="24"/>
              <w14:ligatures w14:val="standardContextual"/>
            </w:rPr>
          </w:pPr>
          <w:hyperlink w:anchor="_Toc178835835" w:history="1">
            <w:r w:rsidR="00ED321B" w:rsidRPr="00F1750B">
              <w:rPr>
                <w:rStyle w:val="Hyperlink"/>
                <w:noProof/>
              </w:rPr>
              <w:t>Code</w:t>
            </w:r>
            <w:r w:rsidR="00ED321B">
              <w:rPr>
                <w:noProof/>
                <w:webHidden/>
              </w:rPr>
              <w:tab/>
            </w:r>
            <w:r w:rsidR="00ED321B">
              <w:rPr>
                <w:noProof/>
                <w:webHidden/>
              </w:rPr>
              <w:fldChar w:fldCharType="begin"/>
            </w:r>
            <w:r w:rsidR="00ED321B">
              <w:rPr>
                <w:noProof/>
                <w:webHidden/>
              </w:rPr>
              <w:instrText xml:space="preserve"> PAGEREF _Toc178835835 \h </w:instrText>
            </w:r>
            <w:r w:rsidR="00ED321B">
              <w:rPr>
                <w:noProof/>
                <w:webHidden/>
              </w:rPr>
            </w:r>
            <w:r w:rsidR="00ED321B">
              <w:rPr>
                <w:noProof/>
                <w:webHidden/>
              </w:rPr>
              <w:fldChar w:fldCharType="separate"/>
            </w:r>
            <w:r w:rsidR="00ED321B">
              <w:rPr>
                <w:noProof/>
                <w:webHidden/>
              </w:rPr>
              <w:t>13</w:t>
            </w:r>
            <w:r w:rsidR="00ED321B">
              <w:rPr>
                <w:noProof/>
                <w:webHidden/>
              </w:rPr>
              <w:fldChar w:fldCharType="end"/>
            </w:r>
          </w:hyperlink>
        </w:p>
        <w:p w14:paraId="2769EC7E" w14:textId="6289E7ED" w:rsidR="00ED321B" w:rsidRDefault="00000000">
          <w:pPr>
            <w:pStyle w:val="TOC1"/>
            <w:tabs>
              <w:tab w:val="right" w:leader="dot" w:pos="8630"/>
            </w:tabs>
            <w:rPr>
              <w:noProof/>
              <w:kern w:val="2"/>
              <w:sz w:val="24"/>
              <w:szCs w:val="24"/>
              <w14:ligatures w14:val="standardContextual"/>
            </w:rPr>
          </w:pPr>
          <w:hyperlink w:anchor="_Toc178835836" w:history="1">
            <w:r w:rsidR="00ED321B" w:rsidRPr="00F1750B">
              <w:rPr>
                <w:rStyle w:val="Hyperlink"/>
                <w:noProof/>
              </w:rPr>
              <w:t>Deep Learning Program: Image Classification with Convolutional Neural Networks (CNN)</w:t>
            </w:r>
            <w:r w:rsidR="00ED321B">
              <w:rPr>
                <w:noProof/>
                <w:webHidden/>
              </w:rPr>
              <w:tab/>
            </w:r>
            <w:r w:rsidR="00ED321B">
              <w:rPr>
                <w:noProof/>
                <w:webHidden/>
              </w:rPr>
              <w:fldChar w:fldCharType="begin"/>
            </w:r>
            <w:r w:rsidR="00ED321B">
              <w:rPr>
                <w:noProof/>
                <w:webHidden/>
              </w:rPr>
              <w:instrText xml:space="preserve"> PAGEREF _Toc178835836 \h </w:instrText>
            </w:r>
            <w:r w:rsidR="00ED321B">
              <w:rPr>
                <w:noProof/>
                <w:webHidden/>
              </w:rPr>
            </w:r>
            <w:r w:rsidR="00ED321B">
              <w:rPr>
                <w:noProof/>
                <w:webHidden/>
              </w:rPr>
              <w:fldChar w:fldCharType="separate"/>
            </w:r>
            <w:r w:rsidR="00ED321B">
              <w:rPr>
                <w:noProof/>
                <w:webHidden/>
              </w:rPr>
              <w:t>15</w:t>
            </w:r>
            <w:r w:rsidR="00ED321B">
              <w:rPr>
                <w:noProof/>
                <w:webHidden/>
              </w:rPr>
              <w:fldChar w:fldCharType="end"/>
            </w:r>
          </w:hyperlink>
        </w:p>
        <w:p w14:paraId="25A26508" w14:textId="06485879" w:rsidR="00ED321B" w:rsidRDefault="00000000">
          <w:pPr>
            <w:pStyle w:val="TOC1"/>
            <w:tabs>
              <w:tab w:val="right" w:leader="dot" w:pos="8630"/>
            </w:tabs>
            <w:rPr>
              <w:noProof/>
              <w:kern w:val="2"/>
              <w:sz w:val="24"/>
              <w:szCs w:val="24"/>
              <w14:ligatures w14:val="standardContextual"/>
            </w:rPr>
          </w:pPr>
          <w:hyperlink w:anchor="_Toc178835837" w:history="1">
            <w:r w:rsidR="00ED321B" w:rsidRPr="00F1750B">
              <w:rPr>
                <w:rStyle w:val="Hyperlink"/>
                <w:noProof/>
              </w:rPr>
              <w:t>Overview</w:t>
            </w:r>
            <w:r w:rsidR="00ED321B">
              <w:rPr>
                <w:noProof/>
                <w:webHidden/>
              </w:rPr>
              <w:tab/>
            </w:r>
            <w:r w:rsidR="00ED321B">
              <w:rPr>
                <w:noProof/>
                <w:webHidden/>
              </w:rPr>
              <w:fldChar w:fldCharType="begin"/>
            </w:r>
            <w:r w:rsidR="00ED321B">
              <w:rPr>
                <w:noProof/>
                <w:webHidden/>
              </w:rPr>
              <w:instrText xml:space="preserve"> PAGEREF _Toc178835837 \h </w:instrText>
            </w:r>
            <w:r w:rsidR="00ED321B">
              <w:rPr>
                <w:noProof/>
                <w:webHidden/>
              </w:rPr>
            </w:r>
            <w:r w:rsidR="00ED321B">
              <w:rPr>
                <w:noProof/>
                <w:webHidden/>
              </w:rPr>
              <w:fldChar w:fldCharType="separate"/>
            </w:r>
            <w:r w:rsidR="00ED321B">
              <w:rPr>
                <w:noProof/>
                <w:webHidden/>
              </w:rPr>
              <w:t>15</w:t>
            </w:r>
            <w:r w:rsidR="00ED321B">
              <w:rPr>
                <w:noProof/>
                <w:webHidden/>
              </w:rPr>
              <w:fldChar w:fldCharType="end"/>
            </w:r>
          </w:hyperlink>
        </w:p>
        <w:p w14:paraId="620AB3C7" w14:textId="072642B1" w:rsidR="00ED321B" w:rsidRDefault="00000000">
          <w:pPr>
            <w:pStyle w:val="TOC1"/>
            <w:tabs>
              <w:tab w:val="right" w:leader="dot" w:pos="8630"/>
            </w:tabs>
            <w:rPr>
              <w:noProof/>
              <w:kern w:val="2"/>
              <w:sz w:val="24"/>
              <w:szCs w:val="24"/>
              <w14:ligatures w14:val="standardContextual"/>
            </w:rPr>
          </w:pPr>
          <w:hyperlink w:anchor="_Toc178835838" w:history="1">
            <w:r w:rsidR="00ED321B" w:rsidRPr="00F1750B">
              <w:rPr>
                <w:rStyle w:val="Hyperlink"/>
                <w:noProof/>
              </w:rPr>
              <w:t>How the Program Works</w:t>
            </w:r>
            <w:r w:rsidR="00ED321B">
              <w:rPr>
                <w:noProof/>
                <w:webHidden/>
              </w:rPr>
              <w:tab/>
            </w:r>
            <w:r w:rsidR="00ED321B">
              <w:rPr>
                <w:noProof/>
                <w:webHidden/>
              </w:rPr>
              <w:fldChar w:fldCharType="begin"/>
            </w:r>
            <w:r w:rsidR="00ED321B">
              <w:rPr>
                <w:noProof/>
                <w:webHidden/>
              </w:rPr>
              <w:instrText xml:space="preserve"> PAGEREF _Toc178835838 \h </w:instrText>
            </w:r>
            <w:r w:rsidR="00ED321B">
              <w:rPr>
                <w:noProof/>
                <w:webHidden/>
              </w:rPr>
            </w:r>
            <w:r w:rsidR="00ED321B">
              <w:rPr>
                <w:noProof/>
                <w:webHidden/>
              </w:rPr>
              <w:fldChar w:fldCharType="separate"/>
            </w:r>
            <w:r w:rsidR="00ED321B">
              <w:rPr>
                <w:noProof/>
                <w:webHidden/>
              </w:rPr>
              <w:t>15</w:t>
            </w:r>
            <w:r w:rsidR="00ED321B">
              <w:rPr>
                <w:noProof/>
                <w:webHidden/>
              </w:rPr>
              <w:fldChar w:fldCharType="end"/>
            </w:r>
          </w:hyperlink>
        </w:p>
        <w:p w14:paraId="4F9FCB42" w14:textId="7B638B59" w:rsidR="00ED321B" w:rsidRDefault="00000000">
          <w:pPr>
            <w:pStyle w:val="TOC2"/>
            <w:tabs>
              <w:tab w:val="right" w:leader="dot" w:pos="8630"/>
            </w:tabs>
            <w:rPr>
              <w:noProof/>
              <w:kern w:val="2"/>
              <w:sz w:val="24"/>
              <w:szCs w:val="24"/>
              <w14:ligatures w14:val="standardContextual"/>
            </w:rPr>
          </w:pPr>
          <w:hyperlink w:anchor="_Toc178835839" w:history="1">
            <w:r w:rsidR="00ED321B" w:rsidRPr="00F1750B">
              <w:rPr>
                <w:rStyle w:val="Hyperlink"/>
                <w:noProof/>
              </w:rPr>
              <w:t>Flow Chart</w:t>
            </w:r>
            <w:r w:rsidR="00ED321B">
              <w:rPr>
                <w:noProof/>
                <w:webHidden/>
              </w:rPr>
              <w:tab/>
            </w:r>
            <w:r w:rsidR="00ED321B">
              <w:rPr>
                <w:noProof/>
                <w:webHidden/>
              </w:rPr>
              <w:fldChar w:fldCharType="begin"/>
            </w:r>
            <w:r w:rsidR="00ED321B">
              <w:rPr>
                <w:noProof/>
                <w:webHidden/>
              </w:rPr>
              <w:instrText xml:space="preserve"> PAGEREF _Toc178835839 \h </w:instrText>
            </w:r>
            <w:r w:rsidR="00ED321B">
              <w:rPr>
                <w:noProof/>
                <w:webHidden/>
              </w:rPr>
            </w:r>
            <w:r w:rsidR="00ED321B">
              <w:rPr>
                <w:noProof/>
                <w:webHidden/>
              </w:rPr>
              <w:fldChar w:fldCharType="separate"/>
            </w:r>
            <w:r w:rsidR="00ED321B">
              <w:rPr>
                <w:noProof/>
                <w:webHidden/>
              </w:rPr>
              <w:t>16</w:t>
            </w:r>
            <w:r w:rsidR="00ED321B">
              <w:rPr>
                <w:noProof/>
                <w:webHidden/>
              </w:rPr>
              <w:fldChar w:fldCharType="end"/>
            </w:r>
          </w:hyperlink>
        </w:p>
        <w:p w14:paraId="40458761" w14:textId="0EF70271" w:rsidR="00ED321B" w:rsidRDefault="00000000">
          <w:pPr>
            <w:pStyle w:val="TOC2"/>
            <w:tabs>
              <w:tab w:val="right" w:leader="dot" w:pos="8630"/>
            </w:tabs>
            <w:rPr>
              <w:noProof/>
              <w:kern w:val="2"/>
              <w:sz w:val="24"/>
              <w:szCs w:val="24"/>
              <w14:ligatures w14:val="standardContextual"/>
            </w:rPr>
          </w:pPr>
          <w:hyperlink w:anchor="_Toc178835840" w:history="1">
            <w:r w:rsidR="00ED321B" w:rsidRPr="00F1750B">
              <w:rPr>
                <w:rStyle w:val="Hyperlink"/>
                <w:rFonts w:cstheme="majorHAnsi"/>
                <w:noProof/>
              </w:rPr>
              <w:t>Loading the Dataset: The CIFAR-10 dataset is loaded using Keras, which automatically downloads and splits the data into training and testing sets.</w:t>
            </w:r>
            <w:r w:rsidR="00ED321B">
              <w:rPr>
                <w:noProof/>
                <w:webHidden/>
              </w:rPr>
              <w:tab/>
            </w:r>
            <w:r w:rsidR="00ED321B">
              <w:rPr>
                <w:noProof/>
                <w:webHidden/>
              </w:rPr>
              <w:fldChar w:fldCharType="begin"/>
            </w:r>
            <w:r w:rsidR="00ED321B">
              <w:rPr>
                <w:noProof/>
                <w:webHidden/>
              </w:rPr>
              <w:instrText xml:space="preserve"> PAGEREF _Toc178835840 \h </w:instrText>
            </w:r>
            <w:r w:rsidR="00ED321B">
              <w:rPr>
                <w:noProof/>
                <w:webHidden/>
              </w:rPr>
            </w:r>
            <w:r w:rsidR="00ED321B">
              <w:rPr>
                <w:noProof/>
                <w:webHidden/>
              </w:rPr>
              <w:fldChar w:fldCharType="separate"/>
            </w:r>
            <w:r w:rsidR="00ED321B">
              <w:rPr>
                <w:noProof/>
                <w:webHidden/>
              </w:rPr>
              <w:t>17</w:t>
            </w:r>
            <w:r w:rsidR="00ED321B">
              <w:rPr>
                <w:noProof/>
                <w:webHidden/>
              </w:rPr>
              <w:fldChar w:fldCharType="end"/>
            </w:r>
          </w:hyperlink>
        </w:p>
        <w:p w14:paraId="46677D5D" w14:textId="4B01BD40" w:rsidR="00ED321B" w:rsidRDefault="00000000">
          <w:pPr>
            <w:pStyle w:val="TOC2"/>
            <w:tabs>
              <w:tab w:val="right" w:leader="dot" w:pos="8630"/>
            </w:tabs>
            <w:rPr>
              <w:noProof/>
              <w:kern w:val="2"/>
              <w:sz w:val="24"/>
              <w:szCs w:val="24"/>
              <w14:ligatures w14:val="standardContextual"/>
            </w:rPr>
          </w:pPr>
          <w:hyperlink w:anchor="_Toc178835841" w:history="1">
            <w:r w:rsidR="00ED321B" w:rsidRPr="00F1750B">
              <w:rPr>
                <w:rStyle w:val="Hyperlink"/>
                <w:b/>
                <w:bCs/>
                <w:noProof/>
              </w:rPr>
              <w:t>Preprocessing the Data</w:t>
            </w:r>
            <w:r w:rsidR="00ED321B" w:rsidRPr="00F1750B">
              <w:rPr>
                <w:rStyle w:val="Hyperlink"/>
                <w:noProof/>
              </w:rPr>
              <w:t>: The images are normalized to have pixel values between 0 and 1. This step helps in faster convergence of the model during training.</w:t>
            </w:r>
            <w:r w:rsidR="00ED321B">
              <w:rPr>
                <w:noProof/>
                <w:webHidden/>
              </w:rPr>
              <w:tab/>
            </w:r>
            <w:r w:rsidR="00ED321B">
              <w:rPr>
                <w:noProof/>
                <w:webHidden/>
              </w:rPr>
              <w:fldChar w:fldCharType="begin"/>
            </w:r>
            <w:r w:rsidR="00ED321B">
              <w:rPr>
                <w:noProof/>
                <w:webHidden/>
              </w:rPr>
              <w:instrText xml:space="preserve"> PAGEREF _Toc178835841 \h </w:instrText>
            </w:r>
            <w:r w:rsidR="00ED321B">
              <w:rPr>
                <w:noProof/>
                <w:webHidden/>
              </w:rPr>
            </w:r>
            <w:r w:rsidR="00ED321B">
              <w:rPr>
                <w:noProof/>
                <w:webHidden/>
              </w:rPr>
              <w:fldChar w:fldCharType="separate"/>
            </w:r>
            <w:r w:rsidR="00ED321B">
              <w:rPr>
                <w:noProof/>
                <w:webHidden/>
              </w:rPr>
              <w:t>17</w:t>
            </w:r>
            <w:r w:rsidR="00ED321B">
              <w:rPr>
                <w:noProof/>
                <w:webHidden/>
              </w:rPr>
              <w:fldChar w:fldCharType="end"/>
            </w:r>
          </w:hyperlink>
        </w:p>
        <w:p w14:paraId="0B412C8F" w14:textId="16A5E5A8" w:rsidR="00ED321B" w:rsidRDefault="00000000">
          <w:pPr>
            <w:pStyle w:val="TOC2"/>
            <w:tabs>
              <w:tab w:val="right" w:leader="dot" w:pos="8630"/>
            </w:tabs>
            <w:rPr>
              <w:noProof/>
              <w:kern w:val="2"/>
              <w:sz w:val="24"/>
              <w:szCs w:val="24"/>
              <w14:ligatures w14:val="standardContextual"/>
            </w:rPr>
          </w:pPr>
          <w:hyperlink w:anchor="_Toc178835842" w:history="1">
            <w:r w:rsidR="00ED321B" w:rsidRPr="00F1750B">
              <w:rPr>
                <w:rStyle w:val="Hyperlink"/>
                <w:b/>
                <w:bCs/>
                <w:noProof/>
              </w:rPr>
              <w:t>Defining the Model</w:t>
            </w:r>
            <w:r w:rsidR="00ED321B" w:rsidRPr="00F1750B">
              <w:rPr>
                <w:rStyle w:val="Hyperlink"/>
                <w:noProof/>
              </w:rPr>
              <w:t>: A CNN model is defined using Keras. The architecture consists of several layers:</w:t>
            </w:r>
            <w:r w:rsidR="00ED321B">
              <w:rPr>
                <w:noProof/>
                <w:webHidden/>
              </w:rPr>
              <w:tab/>
            </w:r>
            <w:r w:rsidR="00ED321B">
              <w:rPr>
                <w:noProof/>
                <w:webHidden/>
              </w:rPr>
              <w:fldChar w:fldCharType="begin"/>
            </w:r>
            <w:r w:rsidR="00ED321B">
              <w:rPr>
                <w:noProof/>
                <w:webHidden/>
              </w:rPr>
              <w:instrText xml:space="preserve"> PAGEREF _Toc178835842 \h </w:instrText>
            </w:r>
            <w:r w:rsidR="00ED321B">
              <w:rPr>
                <w:noProof/>
                <w:webHidden/>
              </w:rPr>
            </w:r>
            <w:r w:rsidR="00ED321B">
              <w:rPr>
                <w:noProof/>
                <w:webHidden/>
              </w:rPr>
              <w:fldChar w:fldCharType="separate"/>
            </w:r>
            <w:r w:rsidR="00ED321B">
              <w:rPr>
                <w:noProof/>
                <w:webHidden/>
              </w:rPr>
              <w:t>17</w:t>
            </w:r>
            <w:r w:rsidR="00ED321B">
              <w:rPr>
                <w:noProof/>
                <w:webHidden/>
              </w:rPr>
              <w:fldChar w:fldCharType="end"/>
            </w:r>
          </w:hyperlink>
        </w:p>
        <w:p w14:paraId="5E572045" w14:textId="125FFB8C" w:rsidR="00ED321B" w:rsidRDefault="00000000">
          <w:pPr>
            <w:pStyle w:val="TOC2"/>
            <w:tabs>
              <w:tab w:val="right" w:leader="dot" w:pos="8630"/>
            </w:tabs>
            <w:rPr>
              <w:noProof/>
              <w:kern w:val="2"/>
              <w:sz w:val="24"/>
              <w:szCs w:val="24"/>
              <w14:ligatures w14:val="standardContextual"/>
            </w:rPr>
          </w:pPr>
          <w:hyperlink w:anchor="_Toc178835843" w:history="1">
            <w:r w:rsidR="00ED321B" w:rsidRPr="00F1750B">
              <w:rPr>
                <w:rStyle w:val="Hyperlink"/>
                <w:noProof/>
              </w:rPr>
              <w:t>Compiling the Model: The model is compiled with an optimizer, loss function, and evaluation metric:</w:t>
            </w:r>
            <w:r w:rsidR="00ED321B">
              <w:rPr>
                <w:noProof/>
                <w:webHidden/>
              </w:rPr>
              <w:tab/>
            </w:r>
            <w:r w:rsidR="00ED321B">
              <w:rPr>
                <w:noProof/>
                <w:webHidden/>
              </w:rPr>
              <w:fldChar w:fldCharType="begin"/>
            </w:r>
            <w:r w:rsidR="00ED321B">
              <w:rPr>
                <w:noProof/>
                <w:webHidden/>
              </w:rPr>
              <w:instrText xml:space="preserve"> PAGEREF _Toc178835843 \h </w:instrText>
            </w:r>
            <w:r w:rsidR="00ED321B">
              <w:rPr>
                <w:noProof/>
                <w:webHidden/>
              </w:rPr>
            </w:r>
            <w:r w:rsidR="00ED321B">
              <w:rPr>
                <w:noProof/>
                <w:webHidden/>
              </w:rPr>
              <w:fldChar w:fldCharType="separate"/>
            </w:r>
            <w:r w:rsidR="00ED321B">
              <w:rPr>
                <w:noProof/>
                <w:webHidden/>
              </w:rPr>
              <w:t>17</w:t>
            </w:r>
            <w:r w:rsidR="00ED321B">
              <w:rPr>
                <w:noProof/>
                <w:webHidden/>
              </w:rPr>
              <w:fldChar w:fldCharType="end"/>
            </w:r>
          </w:hyperlink>
        </w:p>
        <w:p w14:paraId="4F7DEB5B" w14:textId="48BED932" w:rsidR="00ED321B" w:rsidRDefault="00000000">
          <w:pPr>
            <w:pStyle w:val="TOC2"/>
            <w:tabs>
              <w:tab w:val="right" w:leader="dot" w:pos="8630"/>
            </w:tabs>
            <w:rPr>
              <w:noProof/>
              <w:kern w:val="2"/>
              <w:sz w:val="24"/>
              <w:szCs w:val="24"/>
              <w14:ligatures w14:val="standardContextual"/>
            </w:rPr>
          </w:pPr>
          <w:hyperlink w:anchor="_Toc178835844" w:history="1">
            <w:r w:rsidR="00ED321B" w:rsidRPr="00F1750B">
              <w:rPr>
                <w:rStyle w:val="Hyperlink"/>
                <w:b/>
                <w:bCs/>
                <w:noProof/>
              </w:rPr>
              <w:t>Training the Model</w:t>
            </w:r>
            <w:r w:rsidR="00ED321B" w:rsidRPr="00F1750B">
              <w:rPr>
                <w:rStyle w:val="Hyperlink"/>
                <w:noProof/>
              </w:rPr>
              <w:t>: The model is trained on the training dataset. The training process involves adjusting the weights based on the loss computed from the predictions and the actual labels.</w:t>
            </w:r>
            <w:r w:rsidR="00ED321B">
              <w:rPr>
                <w:noProof/>
                <w:webHidden/>
              </w:rPr>
              <w:tab/>
            </w:r>
            <w:r w:rsidR="00ED321B">
              <w:rPr>
                <w:noProof/>
                <w:webHidden/>
              </w:rPr>
              <w:fldChar w:fldCharType="begin"/>
            </w:r>
            <w:r w:rsidR="00ED321B">
              <w:rPr>
                <w:noProof/>
                <w:webHidden/>
              </w:rPr>
              <w:instrText xml:space="preserve"> PAGEREF _Toc178835844 \h </w:instrText>
            </w:r>
            <w:r w:rsidR="00ED321B">
              <w:rPr>
                <w:noProof/>
                <w:webHidden/>
              </w:rPr>
            </w:r>
            <w:r w:rsidR="00ED321B">
              <w:rPr>
                <w:noProof/>
                <w:webHidden/>
              </w:rPr>
              <w:fldChar w:fldCharType="separate"/>
            </w:r>
            <w:r w:rsidR="00ED321B">
              <w:rPr>
                <w:noProof/>
                <w:webHidden/>
              </w:rPr>
              <w:t>18</w:t>
            </w:r>
            <w:r w:rsidR="00ED321B">
              <w:rPr>
                <w:noProof/>
                <w:webHidden/>
              </w:rPr>
              <w:fldChar w:fldCharType="end"/>
            </w:r>
          </w:hyperlink>
        </w:p>
        <w:p w14:paraId="2CBAD84D" w14:textId="704A9F9A" w:rsidR="00ED321B" w:rsidRDefault="00000000">
          <w:pPr>
            <w:pStyle w:val="TOC2"/>
            <w:tabs>
              <w:tab w:val="right" w:leader="dot" w:pos="8630"/>
            </w:tabs>
            <w:rPr>
              <w:noProof/>
              <w:kern w:val="2"/>
              <w:sz w:val="24"/>
              <w:szCs w:val="24"/>
              <w14:ligatures w14:val="standardContextual"/>
            </w:rPr>
          </w:pPr>
          <w:hyperlink w:anchor="_Toc178835845" w:history="1">
            <w:r w:rsidR="00ED321B" w:rsidRPr="00F1750B">
              <w:rPr>
                <w:rStyle w:val="Hyperlink"/>
                <w:b/>
                <w:bCs/>
                <w:noProof/>
              </w:rPr>
              <w:t>Evaluating the Model</w:t>
            </w:r>
            <w:r w:rsidR="00ED321B" w:rsidRPr="00F1750B">
              <w:rPr>
                <w:rStyle w:val="Hyperlink"/>
                <w:noProof/>
              </w:rPr>
              <w:t>: After training, the model is evaluated on the test dataset to assess its performance. The accuracy and loss are reported.</w:t>
            </w:r>
            <w:r w:rsidR="00ED321B">
              <w:rPr>
                <w:noProof/>
                <w:webHidden/>
              </w:rPr>
              <w:tab/>
            </w:r>
            <w:r w:rsidR="00ED321B">
              <w:rPr>
                <w:noProof/>
                <w:webHidden/>
              </w:rPr>
              <w:fldChar w:fldCharType="begin"/>
            </w:r>
            <w:r w:rsidR="00ED321B">
              <w:rPr>
                <w:noProof/>
                <w:webHidden/>
              </w:rPr>
              <w:instrText xml:space="preserve"> PAGEREF _Toc178835845 \h </w:instrText>
            </w:r>
            <w:r w:rsidR="00ED321B">
              <w:rPr>
                <w:noProof/>
                <w:webHidden/>
              </w:rPr>
            </w:r>
            <w:r w:rsidR="00ED321B">
              <w:rPr>
                <w:noProof/>
                <w:webHidden/>
              </w:rPr>
              <w:fldChar w:fldCharType="separate"/>
            </w:r>
            <w:r w:rsidR="00ED321B">
              <w:rPr>
                <w:noProof/>
                <w:webHidden/>
              </w:rPr>
              <w:t>18</w:t>
            </w:r>
            <w:r w:rsidR="00ED321B">
              <w:rPr>
                <w:noProof/>
                <w:webHidden/>
              </w:rPr>
              <w:fldChar w:fldCharType="end"/>
            </w:r>
          </w:hyperlink>
        </w:p>
        <w:p w14:paraId="1708DE70" w14:textId="1154DA6D" w:rsidR="00ED321B" w:rsidRDefault="00000000">
          <w:pPr>
            <w:pStyle w:val="TOC2"/>
            <w:tabs>
              <w:tab w:val="right" w:leader="dot" w:pos="8630"/>
            </w:tabs>
            <w:rPr>
              <w:noProof/>
              <w:kern w:val="2"/>
              <w:sz w:val="24"/>
              <w:szCs w:val="24"/>
              <w14:ligatures w14:val="standardContextual"/>
            </w:rPr>
          </w:pPr>
          <w:hyperlink w:anchor="_Toc178835846" w:history="1">
            <w:r w:rsidR="00ED321B" w:rsidRPr="00F1750B">
              <w:rPr>
                <w:rStyle w:val="Hyperlink"/>
                <w:noProof/>
              </w:rPr>
              <w:t>Making Predictions:</w:t>
            </w:r>
            <w:r w:rsidR="00ED321B">
              <w:rPr>
                <w:noProof/>
                <w:webHidden/>
              </w:rPr>
              <w:tab/>
            </w:r>
            <w:r w:rsidR="00ED321B">
              <w:rPr>
                <w:noProof/>
                <w:webHidden/>
              </w:rPr>
              <w:fldChar w:fldCharType="begin"/>
            </w:r>
            <w:r w:rsidR="00ED321B">
              <w:rPr>
                <w:noProof/>
                <w:webHidden/>
              </w:rPr>
              <w:instrText xml:space="preserve"> PAGEREF _Toc178835846 \h </w:instrText>
            </w:r>
            <w:r w:rsidR="00ED321B">
              <w:rPr>
                <w:noProof/>
                <w:webHidden/>
              </w:rPr>
            </w:r>
            <w:r w:rsidR="00ED321B">
              <w:rPr>
                <w:noProof/>
                <w:webHidden/>
              </w:rPr>
              <w:fldChar w:fldCharType="separate"/>
            </w:r>
            <w:r w:rsidR="00ED321B">
              <w:rPr>
                <w:noProof/>
                <w:webHidden/>
              </w:rPr>
              <w:t>18</w:t>
            </w:r>
            <w:r w:rsidR="00ED321B">
              <w:rPr>
                <w:noProof/>
                <w:webHidden/>
              </w:rPr>
              <w:fldChar w:fldCharType="end"/>
            </w:r>
          </w:hyperlink>
        </w:p>
        <w:p w14:paraId="4A4A27B5" w14:textId="3399B5DB" w:rsidR="00ED321B" w:rsidRDefault="00000000">
          <w:pPr>
            <w:pStyle w:val="TOC2"/>
            <w:tabs>
              <w:tab w:val="right" w:leader="dot" w:pos="8630"/>
            </w:tabs>
            <w:rPr>
              <w:noProof/>
              <w:kern w:val="2"/>
              <w:sz w:val="24"/>
              <w:szCs w:val="24"/>
              <w14:ligatures w14:val="standardContextual"/>
            </w:rPr>
          </w:pPr>
          <w:hyperlink w:anchor="_Toc178835847" w:history="1">
            <w:r w:rsidR="00ED321B" w:rsidRPr="00F1750B">
              <w:rPr>
                <w:rStyle w:val="Hyperlink"/>
                <w:rFonts w:cstheme="majorHAnsi"/>
                <w:noProof/>
              </w:rPr>
              <w:t>Explanation of Techniques Used</w:t>
            </w:r>
            <w:r w:rsidR="00ED321B">
              <w:rPr>
                <w:noProof/>
                <w:webHidden/>
              </w:rPr>
              <w:tab/>
            </w:r>
            <w:r w:rsidR="00ED321B">
              <w:rPr>
                <w:noProof/>
                <w:webHidden/>
              </w:rPr>
              <w:fldChar w:fldCharType="begin"/>
            </w:r>
            <w:r w:rsidR="00ED321B">
              <w:rPr>
                <w:noProof/>
                <w:webHidden/>
              </w:rPr>
              <w:instrText xml:space="preserve"> PAGEREF _Toc178835847 \h </w:instrText>
            </w:r>
            <w:r w:rsidR="00ED321B">
              <w:rPr>
                <w:noProof/>
                <w:webHidden/>
              </w:rPr>
            </w:r>
            <w:r w:rsidR="00ED321B">
              <w:rPr>
                <w:noProof/>
                <w:webHidden/>
              </w:rPr>
              <w:fldChar w:fldCharType="separate"/>
            </w:r>
            <w:r w:rsidR="00ED321B">
              <w:rPr>
                <w:noProof/>
                <w:webHidden/>
              </w:rPr>
              <w:t>18</w:t>
            </w:r>
            <w:r w:rsidR="00ED321B">
              <w:rPr>
                <w:noProof/>
                <w:webHidden/>
              </w:rPr>
              <w:fldChar w:fldCharType="end"/>
            </w:r>
          </w:hyperlink>
        </w:p>
        <w:p w14:paraId="19E22D5D" w14:textId="3D7F49A7" w:rsidR="00ED321B" w:rsidRDefault="00000000">
          <w:pPr>
            <w:pStyle w:val="TOC1"/>
            <w:tabs>
              <w:tab w:val="right" w:leader="dot" w:pos="8630"/>
            </w:tabs>
            <w:rPr>
              <w:noProof/>
              <w:kern w:val="2"/>
              <w:sz w:val="24"/>
              <w:szCs w:val="24"/>
              <w14:ligatures w14:val="standardContextual"/>
            </w:rPr>
          </w:pPr>
          <w:hyperlink w:anchor="_Toc178835848" w:history="1">
            <w:r w:rsidR="00ED321B" w:rsidRPr="00F1750B">
              <w:rPr>
                <w:rStyle w:val="Hyperlink"/>
                <w:noProof/>
              </w:rPr>
              <w:t>Full Program for Deep Learning</w:t>
            </w:r>
            <w:r w:rsidR="00ED321B">
              <w:rPr>
                <w:noProof/>
                <w:webHidden/>
              </w:rPr>
              <w:tab/>
            </w:r>
            <w:r w:rsidR="00ED321B">
              <w:rPr>
                <w:noProof/>
                <w:webHidden/>
              </w:rPr>
              <w:fldChar w:fldCharType="begin"/>
            </w:r>
            <w:r w:rsidR="00ED321B">
              <w:rPr>
                <w:noProof/>
                <w:webHidden/>
              </w:rPr>
              <w:instrText xml:space="preserve"> PAGEREF _Toc178835848 \h </w:instrText>
            </w:r>
            <w:r w:rsidR="00ED321B">
              <w:rPr>
                <w:noProof/>
                <w:webHidden/>
              </w:rPr>
            </w:r>
            <w:r w:rsidR="00ED321B">
              <w:rPr>
                <w:noProof/>
                <w:webHidden/>
              </w:rPr>
              <w:fldChar w:fldCharType="separate"/>
            </w:r>
            <w:r w:rsidR="00ED321B">
              <w:rPr>
                <w:noProof/>
                <w:webHidden/>
              </w:rPr>
              <w:t>19</w:t>
            </w:r>
            <w:r w:rsidR="00ED321B">
              <w:rPr>
                <w:noProof/>
                <w:webHidden/>
              </w:rPr>
              <w:fldChar w:fldCharType="end"/>
            </w:r>
          </w:hyperlink>
        </w:p>
        <w:p w14:paraId="14F2FDC3" w14:textId="5C791268" w:rsidR="00ED321B" w:rsidRDefault="00000000">
          <w:pPr>
            <w:pStyle w:val="TOC1"/>
            <w:tabs>
              <w:tab w:val="right" w:leader="dot" w:pos="8630"/>
            </w:tabs>
            <w:rPr>
              <w:noProof/>
              <w:kern w:val="2"/>
              <w:sz w:val="24"/>
              <w:szCs w:val="24"/>
              <w14:ligatures w14:val="standardContextual"/>
            </w:rPr>
          </w:pPr>
          <w:hyperlink w:anchor="_Toc178835849" w:history="1">
            <w:r w:rsidR="00ED321B" w:rsidRPr="00F1750B">
              <w:rPr>
                <w:rStyle w:val="Hyperlink"/>
                <w:noProof/>
              </w:rPr>
              <w:t>Test Accuracy</w:t>
            </w:r>
            <w:r w:rsidR="00ED321B">
              <w:rPr>
                <w:noProof/>
                <w:webHidden/>
              </w:rPr>
              <w:tab/>
            </w:r>
            <w:r w:rsidR="00ED321B">
              <w:rPr>
                <w:noProof/>
                <w:webHidden/>
              </w:rPr>
              <w:fldChar w:fldCharType="begin"/>
            </w:r>
            <w:r w:rsidR="00ED321B">
              <w:rPr>
                <w:noProof/>
                <w:webHidden/>
              </w:rPr>
              <w:instrText xml:space="preserve"> PAGEREF _Toc178835849 \h </w:instrText>
            </w:r>
            <w:r w:rsidR="00ED321B">
              <w:rPr>
                <w:noProof/>
                <w:webHidden/>
              </w:rPr>
            </w:r>
            <w:r w:rsidR="00ED321B">
              <w:rPr>
                <w:noProof/>
                <w:webHidden/>
              </w:rPr>
              <w:fldChar w:fldCharType="separate"/>
            </w:r>
            <w:r w:rsidR="00ED321B">
              <w:rPr>
                <w:noProof/>
                <w:webHidden/>
              </w:rPr>
              <w:t>21</w:t>
            </w:r>
            <w:r w:rsidR="00ED321B">
              <w:rPr>
                <w:noProof/>
                <w:webHidden/>
              </w:rPr>
              <w:fldChar w:fldCharType="end"/>
            </w:r>
          </w:hyperlink>
        </w:p>
        <w:p w14:paraId="48FDE56D" w14:textId="06DC9B07" w:rsidR="00ED321B" w:rsidRDefault="00000000">
          <w:pPr>
            <w:pStyle w:val="TOC2"/>
            <w:tabs>
              <w:tab w:val="right" w:leader="dot" w:pos="8630"/>
            </w:tabs>
            <w:rPr>
              <w:noProof/>
              <w:kern w:val="2"/>
              <w:sz w:val="24"/>
              <w:szCs w:val="24"/>
              <w14:ligatures w14:val="standardContextual"/>
            </w:rPr>
          </w:pPr>
          <w:hyperlink w:anchor="_Toc178835850" w:history="1">
            <w:r w:rsidR="00ED321B" w:rsidRPr="00F1750B">
              <w:rPr>
                <w:rStyle w:val="Hyperlink"/>
                <w:noProof/>
              </w:rPr>
              <w:t>Significance</w:t>
            </w:r>
            <w:r w:rsidR="00ED321B">
              <w:rPr>
                <w:noProof/>
                <w:webHidden/>
              </w:rPr>
              <w:tab/>
            </w:r>
            <w:r w:rsidR="00ED321B">
              <w:rPr>
                <w:noProof/>
                <w:webHidden/>
              </w:rPr>
              <w:fldChar w:fldCharType="begin"/>
            </w:r>
            <w:r w:rsidR="00ED321B">
              <w:rPr>
                <w:noProof/>
                <w:webHidden/>
              </w:rPr>
              <w:instrText xml:space="preserve"> PAGEREF _Toc178835850 \h </w:instrText>
            </w:r>
            <w:r w:rsidR="00ED321B">
              <w:rPr>
                <w:noProof/>
                <w:webHidden/>
              </w:rPr>
            </w:r>
            <w:r w:rsidR="00ED321B">
              <w:rPr>
                <w:noProof/>
                <w:webHidden/>
              </w:rPr>
              <w:fldChar w:fldCharType="separate"/>
            </w:r>
            <w:r w:rsidR="00ED321B">
              <w:rPr>
                <w:noProof/>
                <w:webHidden/>
              </w:rPr>
              <w:t>21</w:t>
            </w:r>
            <w:r w:rsidR="00ED321B">
              <w:rPr>
                <w:noProof/>
                <w:webHidden/>
              </w:rPr>
              <w:fldChar w:fldCharType="end"/>
            </w:r>
          </w:hyperlink>
        </w:p>
        <w:p w14:paraId="4F575A4B" w14:textId="659CF63A" w:rsidR="00ED321B" w:rsidRDefault="00000000">
          <w:pPr>
            <w:pStyle w:val="TOC2"/>
            <w:tabs>
              <w:tab w:val="right" w:leader="dot" w:pos="8630"/>
            </w:tabs>
            <w:rPr>
              <w:noProof/>
              <w:kern w:val="2"/>
              <w:sz w:val="24"/>
              <w:szCs w:val="24"/>
              <w14:ligatures w14:val="standardContextual"/>
            </w:rPr>
          </w:pPr>
          <w:hyperlink w:anchor="_Toc178835851" w:history="1">
            <w:r w:rsidR="00ED321B" w:rsidRPr="00F1750B">
              <w:rPr>
                <w:rStyle w:val="Hyperlink"/>
                <w:noProof/>
              </w:rPr>
              <w:t>Limitations</w:t>
            </w:r>
            <w:r w:rsidR="00ED321B">
              <w:rPr>
                <w:noProof/>
                <w:webHidden/>
              </w:rPr>
              <w:tab/>
            </w:r>
            <w:r w:rsidR="00ED321B">
              <w:rPr>
                <w:noProof/>
                <w:webHidden/>
              </w:rPr>
              <w:fldChar w:fldCharType="begin"/>
            </w:r>
            <w:r w:rsidR="00ED321B">
              <w:rPr>
                <w:noProof/>
                <w:webHidden/>
              </w:rPr>
              <w:instrText xml:space="preserve"> PAGEREF _Toc178835851 \h </w:instrText>
            </w:r>
            <w:r w:rsidR="00ED321B">
              <w:rPr>
                <w:noProof/>
                <w:webHidden/>
              </w:rPr>
            </w:r>
            <w:r w:rsidR="00ED321B">
              <w:rPr>
                <w:noProof/>
                <w:webHidden/>
              </w:rPr>
              <w:fldChar w:fldCharType="separate"/>
            </w:r>
            <w:r w:rsidR="00ED321B">
              <w:rPr>
                <w:noProof/>
                <w:webHidden/>
              </w:rPr>
              <w:t>21</w:t>
            </w:r>
            <w:r w:rsidR="00ED321B">
              <w:rPr>
                <w:noProof/>
                <w:webHidden/>
              </w:rPr>
              <w:fldChar w:fldCharType="end"/>
            </w:r>
          </w:hyperlink>
        </w:p>
        <w:p w14:paraId="652FC4F6" w14:textId="4CB04EF9" w:rsidR="00ED321B" w:rsidRDefault="00000000">
          <w:pPr>
            <w:pStyle w:val="TOC1"/>
            <w:tabs>
              <w:tab w:val="right" w:leader="dot" w:pos="8630"/>
            </w:tabs>
            <w:rPr>
              <w:noProof/>
              <w:kern w:val="2"/>
              <w:sz w:val="24"/>
              <w:szCs w:val="24"/>
              <w14:ligatures w14:val="standardContextual"/>
            </w:rPr>
          </w:pPr>
          <w:hyperlink w:anchor="_Toc178835852" w:history="1">
            <w:r w:rsidR="00ED321B" w:rsidRPr="00F1750B">
              <w:rPr>
                <w:rStyle w:val="Hyperlink"/>
                <w:noProof/>
              </w:rPr>
              <w:t>Neural networks</w:t>
            </w:r>
            <w:r w:rsidR="00ED321B">
              <w:rPr>
                <w:noProof/>
                <w:webHidden/>
              </w:rPr>
              <w:tab/>
            </w:r>
            <w:r w:rsidR="00ED321B">
              <w:rPr>
                <w:noProof/>
                <w:webHidden/>
              </w:rPr>
              <w:fldChar w:fldCharType="begin"/>
            </w:r>
            <w:r w:rsidR="00ED321B">
              <w:rPr>
                <w:noProof/>
                <w:webHidden/>
              </w:rPr>
              <w:instrText xml:space="preserve"> PAGEREF _Toc178835852 \h </w:instrText>
            </w:r>
            <w:r w:rsidR="00ED321B">
              <w:rPr>
                <w:noProof/>
                <w:webHidden/>
              </w:rPr>
            </w:r>
            <w:r w:rsidR="00ED321B">
              <w:rPr>
                <w:noProof/>
                <w:webHidden/>
              </w:rPr>
              <w:fldChar w:fldCharType="separate"/>
            </w:r>
            <w:r w:rsidR="00ED321B">
              <w:rPr>
                <w:noProof/>
                <w:webHidden/>
              </w:rPr>
              <w:t>22</w:t>
            </w:r>
            <w:r w:rsidR="00ED321B">
              <w:rPr>
                <w:noProof/>
                <w:webHidden/>
              </w:rPr>
              <w:fldChar w:fldCharType="end"/>
            </w:r>
          </w:hyperlink>
        </w:p>
        <w:p w14:paraId="74A409C6" w14:textId="00117E33" w:rsidR="00ED321B" w:rsidRDefault="00000000">
          <w:pPr>
            <w:pStyle w:val="TOC1"/>
            <w:tabs>
              <w:tab w:val="right" w:leader="dot" w:pos="8630"/>
            </w:tabs>
            <w:rPr>
              <w:noProof/>
              <w:kern w:val="2"/>
              <w:sz w:val="24"/>
              <w:szCs w:val="24"/>
              <w14:ligatures w14:val="standardContextual"/>
            </w:rPr>
          </w:pPr>
          <w:hyperlink w:anchor="_Toc178835853" w:history="1">
            <w:r w:rsidR="00ED321B" w:rsidRPr="00F1750B">
              <w:rPr>
                <w:rStyle w:val="Hyperlink"/>
                <w:noProof/>
              </w:rPr>
              <w:t>Flow Chart</w:t>
            </w:r>
            <w:r w:rsidR="00ED321B">
              <w:rPr>
                <w:noProof/>
                <w:webHidden/>
              </w:rPr>
              <w:tab/>
            </w:r>
            <w:r w:rsidR="00ED321B">
              <w:rPr>
                <w:noProof/>
                <w:webHidden/>
              </w:rPr>
              <w:fldChar w:fldCharType="begin"/>
            </w:r>
            <w:r w:rsidR="00ED321B">
              <w:rPr>
                <w:noProof/>
                <w:webHidden/>
              </w:rPr>
              <w:instrText xml:space="preserve"> PAGEREF _Toc178835853 \h </w:instrText>
            </w:r>
            <w:r w:rsidR="00ED321B">
              <w:rPr>
                <w:noProof/>
                <w:webHidden/>
              </w:rPr>
            </w:r>
            <w:r w:rsidR="00ED321B">
              <w:rPr>
                <w:noProof/>
                <w:webHidden/>
              </w:rPr>
              <w:fldChar w:fldCharType="separate"/>
            </w:r>
            <w:r w:rsidR="00ED321B">
              <w:rPr>
                <w:noProof/>
                <w:webHidden/>
              </w:rPr>
              <w:t>22</w:t>
            </w:r>
            <w:r w:rsidR="00ED321B">
              <w:rPr>
                <w:noProof/>
                <w:webHidden/>
              </w:rPr>
              <w:fldChar w:fldCharType="end"/>
            </w:r>
          </w:hyperlink>
        </w:p>
        <w:p w14:paraId="5417ED29" w14:textId="1F4B436B" w:rsidR="00ED321B" w:rsidRDefault="00000000">
          <w:pPr>
            <w:pStyle w:val="TOC1"/>
            <w:tabs>
              <w:tab w:val="right" w:leader="dot" w:pos="8630"/>
            </w:tabs>
            <w:rPr>
              <w:noProof/>
              <w:kern w:val="2"/>
              <w:sz w:val="24"/>
              <w:szCs w:val="24"/>
              <w14:ligatures w14:val="standardContextual"/>
            </w:rPr>
          </w:pPr>
          <w:hyperlink w:anchor="_Toc178835854" w:history="1">
            <w:r w:rsidR="00ED321B" w:rsidRPr="00F1750B">
              <w:rPr>
                <w:rStyle w:val="Hyperlink"/>
                <w:noProof/>
              </w:rPr>
              <w:t>Step By Step Flow</w:t>
            </w:r>
            <w:r w:rsidR="00ED321B">
              <w:rPr>
                <w:noProof/>
                <w:webHidden/>
              </w:rPr>
              <w:tab/>
            </w:r>
            <w:r w:rsidR="00ED321B">
              <w:rPr>
                <w:noProof/>
                <w:webHidden/>
              </w:rPr>
              <w:fldChar w:fldCharType="begin"/>
            </w:r>
            <w:r w:rsidR="00ED321B">
              <w:rPr>
                <w:noProof/>
                <w:webHidden/>
              </w:rPr>
              <w:instrText xml:space="preserve"> PAGEREF _Toc178835854 \h </w:instrText>
            </w:r>
            <w:r w:rsidR="00ED321B">
              <w:rPr>
                <w:noProof/>
                <w:webHidden/>
              </w:rPr>
            </w:r>
            <w:r w:rsidR="00ED321B">
              <w:rPr>
                <w:noProof/>
                <w:webHidden/>
              </w:rPr>
              <w:fldChar w:fldCharType="separate"/>
            </w:r>
            <w:r w:rsidR="00ED321B">
              <w:rPr>
                <w:noProof/>
                <w:webHidden/>
              </w:rPr>
              <w:t>24</w:t>
            </w:r>
            <w:r w:rsidR="00ED321B">
              <w:rPr>
                <w:noProof/>
                <w:webHidden/>
              </w:rPr>
              <w:fldChar w:fldCharType="end"/>
            </w:r>
          </w:hyperlink>
        </w:p>
        <w:p w14:paraId="34F21E07" w14:textId="762D89F3" w:rsidR="00ED321B" w:rsidRDefault="00000000">
          <w:pPr>
            <w:pStyle w:val="TOC2"/>
            <w:tabs>
              <w:tab w:val="right" w:leader="dot" w:pos="8630"/>
            </w:tabs>
            <w:rPr>
              <w:noProof/>
              <w:kern w:val="2"/>
              <w:sz w:val="24"/>
              <w:szCs w:val="24"/>
              <w14:ligatures w14:val="standardContextual"/>
            </w:rPr>
          </w:pPr>
          <w:hyperlink w:anchor="_Toc178835855" w:history="1">
            <w:r w:rsidR="00ED321B" w:rsidRPr="00F1750B">
              <w:rPr>
                <w:rStyle w:val="Hyperlink"/>
                <w:noProof/>
              </w:rPr>
              <w:t>Importing Libraries:</w:t>
            </w:r>
            <w:r w:rsidR="00ED321B">
              <w:rPr>
                <w:noProof/>
                <w:webHidden/>
              </w:rPr>
              <w:tab/>
            </w:r>
            <w:r w:rsidR="00ED321B">
              <w:rPr>
                <w:noProof/>
                <w:webHidden/>
              </w:rPr>
              <w:fldChar w:fldCharType="begin"/>
            </w:r>
            <w:r w:rsidR="00ED321B">
              <w:rPr>
                <w:noProof/>
                <w:webHidden/>
              </w:rPr>
              <w:instrText xml:space="preserve"> PAGEREF _Toc178835855 \h </w:instrText>
            </w:r>
            <w:r w:rsidR="00ED321B">
              <w:rPr>
                <w:noProof/>
                <w:webHidden/>
              </w:rPr>
            </w:r>
            <w:r w:rsidR="00ED321B">
              <w:rPr>
                <w:noProof/>
                <w:webHidden/>
              </w:rPr>
              <w:fldChar w:fldCharType="separate"/>
            </w:r>
            <w:r w:rsidR="00ED321B">
              <w:rPr>
                <w:noProof/>
                <w:webHidden/>
              </w:rPr>
              <w:t>24</w:t>
            </w:r>
            <w:r w:rsidR="00ED321B">
              <w:rPr>
                <w:noProof/>
                <w:webHidden/>
              </w:rPr>
              <w:fldChar w:fldCharType="end"/>
            </w:r>
          </w:hyperlink>
        </w:p>
        <w:p w14:paraId="4776CE1B" w14:textId="0A65A256" w:rsidR="00ED321B" w:rsidRDefault="00000000">
          <w:pPr>
            <w:pStyle w:val="TOC2"/>
            <w:tabs>
              <w:tab w:val="right" w:leader="dot" w:pos="8630"/>
            </w:tabs>
            <w:rPr>
              <w:noProof/>
              <w:kern w:val="2"/>
              <w:sz w:val="24"/>
              <w:szCs w:val="24"/>
              <w14:ligatures w14:val="standardContextual"/>
            </w:rPr>
          </w:pPr>
          <w:hyperlink w:anchor="_Toc178835856" w:history="1">
            <w:r w:rsidR="00ED321B" w:rsidRPr="00F1750B">
              <w:rPr>
                <w:rStyle w:val="Hyperlink"/>
                <w:noProof/>
              </w:rPr>
              <w:t>Loading the Dataset:</w:t>
            </w:r>
            <w:r w:rsidR="00ED321B">
              <w:rPr>
                <w:noProof/>
                <w:webHidden/>
              </w:rPr>
              <w:tab/>
            </w:r>
            <w:r w:rsidR="00ED321B">
              <w:rPr>
                <w:noProof/>
                <w:webHidden/>
              </w:rPr>
              <w:fldChar w:fldCharType="begin"/>
            </w:r>
            <w:r w:rsidR="00ED321B">
              <w:rPr>
                <w:noProof/>
                <w:webHidden/>
              </w:rPr>
              <w:instrText xml:space="preserve"> PAGEREF _Toc178835856 \h </w:instrText>
            </w:r>
            <w:r w:rsidR="00ED321B">
              <w:rPr>
                <w:noProof/>
                <w:webHidden/>
              </w:rPr>
            </w:r>
            <w:r w:rsidR="00ED321B">
              <w:rPr>
                <w:noProof/>
                <w:webHidden/>
              </w:rPr>
              <w:fldChar w:fldCharType="separate"/>
            </w:r>
            <w:r w:rsidR="00ED321B">
              <w:rPr>
                <w:noProof/>
                <w:webHidden/>
              </w:rPr>
              <w:t>24</w:t>
            </w:r>
            <w:r w:rsidR="00ED321B">
              <w:rPr>
                <w:noProof/>
                <w:webHidden/>
              </w:rPr>
              <w:fldChar w:fldCharType="end"/>
            </w:r>
          </w:hyperlink>
        </w:p>
        <w:p w14:paraId="33CDBA4D" w14:textId="7DEB26AC" w:rsidR="00ED321B" w:rsidRDefault="00000000">
          <w:pPr>
            <w:pStyle w:val="TOC2"/>
            <w:tabs>
              <w:tab w:val="right" w:leader="dot" w:pos="8630"/>
            </w:tabs>
            <w:rPr>
              <w:noProof/>
              <w:kern w:val="2"/>
              <w:sz w:val="24"/>
              <w:szCs w:val="24"/>
              <w14:ligatures w14:val="standardContextual"/>
            </w:rPr>
          </w:pPr>
          <w:hyperlink w:anchor="_Toc178835857" w:history="1">
            <w:r w:rsidR="00ED321B" w:rsidRPr="00F1750B">
              <w:rPr>
                <w:rStyle w:val="Hyperlink"/>
                <w:noProof/>
              </w:rPr>
              <w:t>Data Normalization:</w:t>
            </w:r>
            <w:r w:rsidR="00ED321B">
              <w:rPr>
                <w:noProof/>
                <w:webHidden/>
              </w:rPr>
              <w:tab/>
            </w:r>
            <w:r w:rsidR="00ED321B">
              <w:rPr>
                <w:noProof/>
                <w:webHidden/>
              </w:rPr>
              <w:fldChar w:fldCharType="begin"/>
            </w:r>
            <w:r w:rsidR="00ED321B">
              <w:rPr>
                <w:noProof/>
                <w:webHidden/>
              </w:rPr>
              <w:instrText xml:space="preserve"> PAGEREF _Toc178835857 \h </w:instrText>
            </w:r>
            <w:r w:rsidR="00ED321B">
              <w:rPr>
                <w:noProof/>
                <w:webHidden/>
              </w:rPr>
            </w:r>
            <w:r w:rsidR="00ED321B">
              <w:rPr>
                <w:noProof/>
                <w:webHidden/>
              </w:rPr>
              <w:fldChar w:fldCharType="separate"/>
            </w:r>
            <w:r w:rsidR="00ED321B">
              <w:rPr>
                <w:noProof/>
                <w:webHidden/>
              </w:rPr>
              <w:t>24</w:t>
            </w:r>
            <w:r w:rsidR="00ED321B">
              <w:rPr>
                <w:noProof/>
                <w:webHidden/>
              </w:rPr>
              <w:fldChar w:fldCharType="end"/>
            </w:r>
          </w:hyperlink>
        </w:p>
        <w:p w14:paraId="7670E34D" w14:textId="6E68DB5A" w:rsidR="00ED321B" w:rsidRDefault="00000000">
          <w:pPr>
            <w:pStyle w:val="TOC2"/>
            <w:tabs>
              <w:tab w:val="right" w:leader="dot" w:pos="8630"/>
            </w:tabs>
            <w:rPr>
              <w:noProof/>
              <w:kern w:val="2"/>
              <w:sz w:val="24"/>
              <w:szCs w:val="24"/>
              <w14:ligatures w14:val="standardContextual"/>
            </w:rPr>
          </w:pPr>
          <w:hyperlink w:anchor="_Toc178835858" w:history="1">
            <w:r w:rsidR="00ED321B" w:rsidRPr="00F1750B">
              <w:rPr>
                <w:rStyle w:val="Hyperlink"/>
                <w:noProof/>
              </w:rPr>
              <w:t>One-Hot Encoding of Labels:</w:t>
            </w:r>
            <w:r w:rsidR="00ED321B">
              <w:rPr>
                <w:noProof/>
                <w:webHidden/>
              </w:rPr>
              <w:tab/>
            </w:r>
            <w:r w:rsidR="00ED321B">
              <w:rPr>
                <w:noProof/>
                <w:webHidden/>
              </w:rPr>
              <w:fldChar w:fldCharType="begin"/>
            </w:r>
            <w:r w:rsidR="00ED321B">
              <w:rPr>
                <w:noProof/>
                <w:webHidden/>
              </w:rPr>
              <w:instrText xml:space="preserve"> PAGEREF _Toc178835858 \h </w:instrText>
            </w:r>
            <w:r w:rsidR="00ED321B">
              <w:rPr>
                <w:noProof/>
                <w:webHidden/>
              </w:rPr>
            </w:r>
            <w:r w:rsidR="00ED321B">
              <w:rPr>
                <w:noProof/>
                <w:webHidden/>
              </w:rPr>
              <w:fldChar w:fldCharType="separate"/>
            </w:r>
            <w:r w:rsidR="00ED321B">
              <w:rPr>
                <w:noProof/>
                <w:webHidden/>
              </w:rPr>
              <w:t>24</w:t>
            </w:r>
            <w:r w:rsidR="00ED321B">
              <w:rPr>
                <w:noProof/>
                <w:webHidden/>
              </w:rPr>
              <w:fldChar w:fldCharType="end"/>
            </w:r>
          </w:hyperlink>
        </w:p>
        <w:p w14:paraId="63CCFE2D" w14:textId="2508900C" w:rsidR="00ED321B" w:rsidRDefault="00000000">
          <w:pPr>
            <w:pStyle w:val="TOC2"/>
            <w:tabs>
              <w:tab w:val="right" w:leader="dot" w:pos="8630"/>
            </w:tabs>
            <w:rPr>
              <w:noProof/>
              <w:kern w:val="2"/>
              <w:sz w:val="24"/>
              <w:szCs w:val="24"/>
              <w14:ligatures w14:val="standardContextual"/>
            </w:rPr>
          </w:pPr>
          <w:hyperlink w:anchor="_Toc178835859" w:history="1">
            <w:r w:rsidR="00ED321B" w:rsidRPr="00F1750B">
              <w:rPr>
                <w:rStyle w:val="Hyperlink"/>
                <w:noProof/>
              </w:rPr>
              <w:t>Building the Neural Network Model:</w:t>
            </w:r>
            <w:r w:rsidR="00ED321B">
              <w:rPr>
                <w:noProof/>
                <w:webHidden/>
              </w:rPr>
              <w:tab/>
            </w:r>
            <w:r w:rsidR="00ED321B">
              <w:rPr>
                <w:noProof/>
                <w:webHidden/>
              </w:rPr>
              <w:fldChar w:fldCharType="begin"/>
            </w:r>
            <w:r w:rsidR="00ED321B">
              <w:rPr>
                <w:noProof/>
                <w:webHidden/>
              </w:rPr>
              <w:instrText xml:space="preserve"> PAGEREF _Toc178835859 \h </w:instrText>
            </w:r>
            <w:r w:rsidR="00ED321B">
              <w:rPr>
                <w:noProof/>
                <w:webHidden/>
              </w:rPr>
            </w:r>
            <w:r w:rsidR="00ED321B">
              <w:rPr>
                <w:noProof/>
                <w:webHidden/>
              </w:rPr>
              <w:fldChar w:fldCharType="separate"/>
            </w:r>
            <w:r w:rsidR="00ED321B">
              <w:rPr>
                <w:noProof/>
                <w:webHidden/>
              </w:rPr>
              <w:t>24</w:t>
            </w:r>
            <w:r w:rsidR="00ED321B">
              <w:rPr>
                <w:noProof/>
                <w:webHidden/>
              </w:rPr>
              <w:fldChar w:fldCharType="end"/>
            </w:r>
          </w:hyperlink>
        </w:p>
        <w:p w14:paraId="4A3FF244" w14:textId="2A066176" w:rsidR="00ED321B" w:rsidRDefault="00000000">
          <w:pPr>
            <w:pStyle w:val="TOC2"/>
            <w:tabs>
              <w:tab w:val="right" w:leader="dot" w:pos="8630"/>
            </w:tabs>
            <w:rPr>
              <w:noProof/>
              <w:kern w:val="2"/>
              <w:sz w:val="24"/>
              <w:szCs w:val="24"/>
              <w14:ligatures w14:val="standardContextual"/>
            </w:rPr>
          </w:pPr>
          <w:hyperlink w:anchor="_Toc178835860" w:history="1">
            <w:r w:rsidR="00ED321B" w:rsidRPr="00F1750B">
              <w:rPr>
                <w:rStyle w:val="Hyperlink"/>
                <w:noProof/>
              </w:rPr>
              <w:t>Compiling the Model:</w:t>
            </w:r>
            <w:r w:rsidR="00ED321B">
              <w:rPr>
                <w:noProof/>
                <w:webHidden/>
              </w:rPr>
              <w:tab/>
            </w:r>
            <w:r w:rsidR="00ED321B">
              <w:rPr>
                <w:noProof/>
                <w:webHidden/>
              </w:rPr>
              <w:fldChar w:fldCharType="begin"/>
            </w:r>
            <w:r w:rsidR="00ED321B">
              <w:rPr>
                <w:noProof/>
                <w:webHidden/>
              </w:rPr>
              <w:instrText xml:space="preserve"> PAGEREF _Toc178835860 \h </w:instrText>
            </w:r>
            <w:r w:rsidR="00ED321B">
              <w:rPr>
                <w:noProof/>
                <w:webHidden/>
              </w:rPr>
            </w:r>
            <w:r w:rsidR="00ED321B">
              <w:rPr>
                <w:noProof/>
                <w:webHidden/>
              </w:rPr>
              <w:fldChar w:fldCharType="separate"/>
            </w:r>
            <w:r w:rsidR="00ED321B">
              <w:rPr>
                <w:noProof/>
                <w:webHidden/>
              </w:rPr>
              <w:t>24</w:t>
            </w:r>
            <w:r w:rsidR="00ED321B">
              <w:rPr>
                <w:noProof/>
                <w:webHidden/>
              </w:rPr>
              <w:fldChar w:fldCharType="end"/>
            </w:r>
          </w:hyperlink>
        </w:p>
        <w:p w14:paraId="123E0674" w14:textId="3BD2FBA4" w:rsidR="00ED321B" w:rsidRDefault="00000000">
          <w:pPr>
            <w:pStyle w:val="TOC2"/>
            <w:tabs>
              <w:tab w:val="right" w:leader="dot" w:pos="8630"/>
            </w:tabs>
            <w:rPr>
              <w:noProof/>
              <w:kern w:val="2"/>
              <w:sz w:val="24"/>
              <w:szCs w:val="24"/>
              <w14:ligatures w14:val="standardContextual"/>
            </w:rPr>
          </w:pPr>
          <w:hyperlink w:anchor="_Toc178835861" w:history="1">
            <w:r w:rsidR="00ED321B" w:rsidRPr="00F1750B">
              <w:rPr>
                <w:rStyle w:val="Hyperlink"/>
                <w:noProof/>
              </w:rPr>
              <w:t>Training the Model:</w:t>
            </w:r>
            <w:r w:rsidR="00ED321B">
              <w:rPr>
                <w:noProof/>
                <w:webHidden/>
              </w:rPr>
              <w:tab/>
            </w:r>
            <w:r w:rsidR="00ED321B">
              <w:rPr>
                <w:noProof/>
                <w:webHidden/>
              </w:rPr>
              <w:fldChar w:fldCharType="begin"/>
            </w:r>
            <w:r w:rsidR="00ED321B">
              <w:rPr>
                <w:noProof/>
                <w:webHidden/>
              </w:rPr>
              <w:instrText xml:space="preserve"> PAGEREF _Toc178835861 \h </w:instrText>
            </w:r>
            <w:r w:rsidR="00ED321B">
              <w:rPr>
                <w:noProof/>
                <w:webHidden/>
              </w:rPr>
            </w:r>
            <w:r w:rsidR="00ED321B">
              <w:rPr>
                <w:noProof/>
                <w:webHidden/>
              </w:rPr>
              <w:fldChar w:fldCharType="separate"/>
            </w:r>
            <w:r w:rsidR="00ED321B">
              <w:rPr>
                <w:noProof/>
                <w:webHidden/>
              </w:rPr>
              <w:t>24</w:t>
            </w:r>
            <w:r w:rsidR="00ED321B">
              <w:rPr>
                <w:noProof/>
                <w:webHidden/>
              </w:rPr>
              <w:fldChar w:fldCharType="end"/>
            </w:r>
          </w:hyperlink>
        </w:p>
        <w:p w14:paraId="708A4B42" w14:textId="0DF3E41D" w:rsidR="00ED321B" w:rsidRDefault="00000000">
          <w:pPr>
            <w:pStyle w:val="TOC2"/>
            <w:tabs>
              <w:tab w:val="right" w:leader="dot" w:pos="8630"/>
            </w:tabs>
            <w:rPr>
              <w:noProof/>
              <w:kern w:val="2"/>
              <w:sz w:val="24"/>
              <w:szCs w:val="24"/>
              <w14:ligatures w14:val="standardContextual"/>
            </w:rPr>
          </w:pPr>
          <w:hyperlink w:anchor="_Toc178835862" w:history="1">
            <w:r w:rsidR="00ED321B" w:rsidRPr="00F1750B">
              <w:rPr>
                <w:rStyle w:val="Hyperlink"/>
                <w:noProof/>
              </w:rPr>
              <w:t>Evaluating the Model:</w:t>
            </w:r>
            <w:r w:rsidR="00ED321B">
              <w:rPr>
                <w:noProof/>
                <w:webHidden/>
              </w:rPr>
              <w:tab/>
            </w:r>
            <w:r w:rsidR="00ED321B">
              <w:rPr>
                <w:noProof/>
                <w:webHidden/>
              </w:rPr>
              <w:fldChar w:fldCharType="begin"/>
            </w:r>
            <w:r w:rsidR="00ED321B">
              <w:rPr>
                <w:noProof/>
                <w:webHidden/>
              </w:rPr>
              <w:instrText xml:space="preserve"> PAGEREF _Toc178835862 \h </w:instrText>
            </w:r>
            <w:r w:rsidR="00ED321B">
              <w:rPr>
                <w:noProof/>
                <w:webHidden/>
              </w:rPr>
            </w:r>
            <w:r w:rsidR="00ED321B">
              <w:rPr>
                <w:noProof/>
                <w:webHidden/>
              </w:rPr>
              <w:fldChar w:fldCharType="separate"/>
            </w:r>
            <w:r w:rsidR="00ED321B">
              <w:rPr>
                <w:noProof/>
                <w:webHidden/>
              </w:rPr>
              <w:t>24</w:t>
            </w:r>
            <w:r w:rsidR="00ED321B">
              <w:rPr>
                <w:noProof/>
                <w:webHidden/>
              </w:rPr>
              <w:fldChar w:fldCharType="end"/>
            </w:r>
          </w:hyperlink>
        </w:p>
        <w:p w14:paraId="047608E2" w14:textId="2A998A59" w:rsidR="00ED321B" w:rsidRDefault="00000000">
          <w:pPr>
            <w:pStyle w:val="TOC2"/>
            <w:tabs>
              <w:tab w:val="right" w:leader="dot" w:pos="8630"/>
            </w:tabs>
            <w:rPr>
              <w:noProof/>
              <w:kern w:val="2"/>
              <w:sz w:val="24"/>
              <w:szCs w:val="24"/>
              <w14:ligatures w14:val="standardContextual"/>
            </w:rPr>
          </w:pPr>
          <w:hyperlink w:anchor="_Toc178835863" w:history="1">
            <w:r w:rsidR="00ED321B" w:rsidRPr="00F1750B">
              <w:rPr>
                <w:rStyle w:val="Hyperlink"/>
                <w:noProof/>
              </w:rPr>
              <w:t>Visualizing Predictions:</w:t>
            </w:r>
            <w:r w:rsidR="00ED321B">
              <w:rPr>
                <w:noProof/>
                <w:webHidden/>
              </w:rPr>
              <w:tab/>
            </w:r>
            <w:r w:rsidR="00ED321B">
              <w:rPr>
                <w:noProof/>
                <w:webHidden/>
              </w:rPr>
              <w:fldChar w:fldCharType="begin"/>
            </w:r>
            <w:r w:rsidR="00ED321B">
              <w:rPr>
                <w:noProof/>
                <w:webHidden/>
              </w:rPr>
              <w:instrText xml:space="preserve"> PAGEREF _Toc178835863 \h </w:instrText>
            </w:r>
            <w:r w:rsidR="00ED321B">
              <w:rPr>
                <w:noProof/>
                <w:webHidden/>
              </w:rPr>
            </w:r>
            <w:r w:rsidR="00ED321B">
              <w:rPr>
                <w:noProof/>
                <w:webHidden/>
              </w:rPr>
              <w:fldChar w:fldCharType="separate"/>
            </w:r>
            <w:r w:rsidR="00ED321B">
              <w:rPr>
                <w:noProof/>
                <w:webHidden/>
              </w:rPr>
              <w:t>24</w:t>
            </w:r>
            <w:r w:rsidR="00ED321B">
              <w:rPr>
                <w:noProof/>
                <w:webHidden/>
              </w:rPr>
              <w:fldChar w:fldCharType="end"/>
            </w:r>
          </w:hyperlink>
        </w:p>
        <w:p w14:paraId="3F3F7AC7" w14:textId="4E9174FF" w:rsidR="00ED321B" w:rsidRDefault="00000000">
          <w:pPr>
            <w:pStyle w:val="TOC1"/>
            <w:tabs>
              <w:tab w:val="right" w:leader="dot" w:pos="8630"/>
            </w:tabs>
            <w:rPr>
              <w:noProof/>
              <w:kern w:val="2"/>
              <w:sz w:val="24"/>
              <w:szCs w:val="24"/>
              <w14:ligatures w14:val="standardContextual"/>
            </w:rPr>
          </w:pPr>
          <w:hyperlink w:anchor="_Toc178835864" w:history="1">
            <w:r w:rsidR="00ED321B" w:rsidRPr="00F1750B">
              <w:rPr>
                <w:rStyle w:val="Hyperlink"/>
                <w:noProof/>
              </w:rPr>
              <w:t>Code</w:t>
            </w:r>
            <w:r w:rsidR="00ED321B">
              <w:rPr>
                <w:noProof/>
                <w:webHidden/>
              </w:rPr>
              <w:tab/>
            </w:r>
            <w:r w:rsidR="00ED321B">
              <w:rPr>
                <w:noProof/>
                <w:webHidden/>
              </w:rPr>
              <w:fldChar w:fldCharType="begin"/>
            </w:r>
            <w:r w:rsidR="00ED321B">
              <w:rPr>
                <w:noProof/>
                <w:webHidden/>
              </w:rPr>
              <w:instrText xml:space="preserve"> PAGEREF _Toc178835864 \h </w:instrText>
            </w:r>
            <w:r w:rsidR="00ED321B">
              <w:rPr>
                <w:noProof/>
                <w:webHidden/>
              </w:rPr>
            </w:r>
            <w:r w:rsidR="00ED321B">
              <w:rPr>
                <w:noProof/>
                <w:webHidden/>
              </w:rPr>
              <w:fldChar w:fldCharType="separate"/>
            </w:r>
            <w:r w:rsidR="00ED321B">
              <w:rPr>
                <w:noProof/>
                <w:webHidden/>
              </w:rPr>
              <w:t>26</w:t>
            </w:r>
            <w:r w:rsidR="00ED321B">
              <w:rPr>
                <w:noProof/>
                <w:webHidden/>
              </w:rPr>
              <w:fldChar w:fldCharType="end"/>
            </w:r>
          </w:hyperlink>
        </w:p>
        <w:p w14:paraId="61D4EC11" w14:textId="0155F25F" w:rsidR="00FF21F8" w:rsidRDefault="00FF21F8">
          <w:r>
            <w:rPr>
              <w:b/>
              <w:bCs/>
              <w:noProof/>
            </w:rPr>
            <w:fldChar w:fldCharType="end"/>
          </w:r>
        </w:p>
      </w:sdtContent>
    </w:sdt>
    <w:p w14:paraId="1A12004A" w14:textId="1283C4E6" w:rsidR="00FF21F8" w:rsidRDefault="00FF21F8">
      <w:pPr>
        <w:rPr>
          <w:rFonts w:asciiTheme="majorHAnsi" w:eastAsiaTheme="majorEastAsia" w:hAnsiTheme="majorHAnsi" w:cstheme="majorBidi"/>
          <w:b/>
          <w:bCs/>
          <w:color w:val="A5A5A5" w:themeColor="accent1" w:themeShade="BF"/>
          <w:sz w:val="28"/>
          <w:szCs w:val="28"/>
        </w:rPr>
      </w:pPr>
      <w:r>
        <w:br w:type="page"/>
      </w:r>
    </w:p>
    <w:p w14:paraId="6183FF0A" w14:textId="3FA1C749" w:rsidR="0075228F" w:rsidRDefault="00000000">
      <w:pPr>
        <w:pStyle w:val="Heading1"/>
      </w:pPr>
      <w:bookmarkStart w:id="0" w:name="_Toc178835817"/>
      <w:r>
        <w:lastRenderedPageBreak/>
        <w:t>Python Library Functions Overview</w:t>
      </w:r>
      <w:bookmarkEnd w:id="0"/>
    </w:p>
    <w:p w14:paraId="1FDC119B" w14:textId="77777777" w:rsidR="0075228F" w:rsidRDefault="00000000">
      <w:pPr>
        <w:pStyle w:val="Heading2"/>
      </w:pPr>
      <w:bookmarkStart w:id="1" w:name="_Toc178835818"/>
      <w:r>
        <w:t>1. Standard Python Libraries</w:t>
      </w:r>
      <w:bookmarkEnd w:id="1"/>
    </w:p>
    <w:p w14:paraId="589C1B28" w14:textId="77777777" w:rsidR="0075228F" w:rsidRDefault="00000000">
      <w:pPr>
        <w:pStyle w:val="Heading3"/>
      </w:pPr>
      <w:bookmarkStart w:id="2" w:name="_Toc178835819"/>
      <w:r>
        <w:t>1.1 os</w:t>
      </w:r>
      <w:bookmarkEnd w:id="2"/>
    </w:p>
    <w:p w14:paraId="77CAC20B" w14:textId="77777777" w:rsidR="0075228F" w:rsidRDefault="00000000">
      <w:r>
        <w:t>The os module allows interaction with the operating system, enabling file and directory manipulation.</w:t>
      </w:r>
    </w:p>
    <w:p w14:paraId="38830B25" w14:textId="77777777" w:rsidR="0075228F" w:rsidRDefault="00000000">
      <w:r>
        <w:t>Common Functions:</w:t>
      </w:r>
    </w:p>
    <w:p w14:paraId="164F5AB1" w14:textId="77777777" w:rsidR="0075228F" w:rsidRDefault="00000000">
      <w:pPr>
        <w:pStyle w:val="ListBullet"/>
      </w:pPr>
      <w:r>
        <w:t>os.listdir(path) – Lists files and directories in the given path.</w:t>
      </w:r>
    </w:p>
    <w:p w14:paraId="7D570061" w14:textId="77777777" w:rsidR="0075228F" w:rsidRDefault="00000000">
      <w:pPr>
        <w:pStyle w:val="ListBullet"/>
      </w:pPr>
      <w:r>
        <w:t>os.path.exists(path) – Checks if the given path exists.</w:t>
      </w:r>
    </w:p>
    <w:p w14:paraId="0DB67F67" w14:textId="77777777" w:rsidR="0075228F" w:rsidRDefault="00000000">
      <w:pPr>
        <w:pStyle w:val="ListBullet"/>
      </w:pPr>
      <w:r>
        <w:t>os.mkdir(path) – Creates a directory at the specified path.</w:t>
      </w:r>
    </w:p>
    <w:p w14:paraId="2D425721" w14:textId="77777777" w:rsidR="0075228F" w:rsidRDefault="00000000">
      <w:pPr>
        <w:pStyle w:val="ListBullet"/>
      </w:pPr>
      <w:r>
        <w:t>os.remove(path) – Removes a file at the specified path.</w:t>
      </w:r>
    </w:p>
    <w:p w14:paraId="6515561E" w14:textId="77777777" w:rsidR="0075228F" w:rsidRDefault="00000000">
      <w:pPr>
        <w:pStyle w:val="Heading4"/>
      </w:pPr>
      <w:r>
        <w:t>Example:</w:t>
      </w:r>
    </w:p>
    <w:p w14:paraId="7E95A186" w14:textId="77777777" w:rsidR="0075228F" w:rsidRDefault="00000000">
      <w:r>
        <w:t>import os</w:t>
      </w:r>
      <w:r>
        <w:br/>
      </w:r>
      <w:r>
        <w:br/>
        <w:t># List files in the current directory</w:t>
      </w:r>
      <w:r>
        <w:br/>
        <w:t>files = os.listdir('.')</w:t>
      </w:r>
      <w:r>
        <w:br/>
        <w:t>print(files)</w:t>
      </w:r>
      <w:r>
        <w:br/>
      </w:r>
      <w:r>
        <w:br/>
        <w:t># Create a new directory</w:t>
      </w:r>
      <w:r>
        <w:br/>
        <w:t>os.mkdir('new_folder')</w:t>
      </w:r>
    </w:p>
    <w:p w14:paraId="4D628FB5" w14:textId="77777777" w:rsidR="0075228F" w:rsidRDefault="00000000">
      <w:pPr>
        <w:pStyle w:val="Heading3"/>
      </w:pPr>
      <w:bookmarkStart w:id="3" w:name="_Toc178835820"/>
      <w:r>
        <w:t>1.2 sys</w:t>
      </w:r>
      <w:bookmarkEnd w:id="3"/>
    </w:p>
    <w:p w14:paraId="593000AC" w14:textId="77777777" w:rsidR="0075228F" w:rsidRDefault="00000000">
      <w:r>
        <w:t>The sys module provides access to system-specific parameters and functions.</w:t>
      </w:r>
    </w:p>
    <w:p w14:paraId="2196B23C" w14:textId="77777777" w:rsidR="0075228F" w:rsidRDefault="00000000">
      <w:r>
        <w:t>Common Functions:</w:t>
      </w:r>
    </w:p>
    <w:p w14:paraId="2D4062EB" w14:textId="77777777" w:rsidR="0075228F" w:rsidRDefault="00000000">
      <w:pPr>
        <w:pStyle w:val="ListBullet"/>
      </w:pPr>
      <w:r>
        <w:t>sys.exit() – Exits from Python.</w:t>
      </w:r>
    </w:p>
    <w:p w14:paraId="1A1F90EA" w14:textId="77777777" w:rsidR="0075228F" w:rsidRDefault="00000000">
      <w:pPr>
        <w:pStyle w:val="ListBullet"/>
      </w:pPr>
      <w:r>
        <w:t>sys.argv – A list of command-line arguments passed to a script.</w:t>
      </w:r>
    </w:p>
    <w:p w14:paraId="480715AF" w14:textId="77777777" w:rsidR="0075228F" w:rsidRDefault="00000000">
      <w:pPr>
        <w:pStyle w:val="ListBullet"/>
      </w:pPr>
      <w:r>
        <w:t>sys.version – Returns the version of the Python interpreter.</w:t>
      </w:r>
    </w:p>
    <w:p w14:paraId="52D7A8A6" w14:textId="77777777" w:rsidR="0075228F" w:rsidRDefault="00000000">
      <w:pPr>
        <w:pStyle w:val="Heading4"/>
      </w:pPr>
      <w:r>
        <w:t>Example:</w:t>
      </w:r>
    </w:p>
    <w:p w14:paraId="366DCC7C" w14:textId="77777777" w:rsidR="0075228F" w:rsidRDefault="00000000">
      <w:r>
        <w:t>import sys</w:t>
      </w:r>
      <w:r>
        <w:br/>
      </w:r>
      <w:r>
        <w:br/>
        <w:t># Get command-line arguments</w:t>
      </w:r>
      <w:r>
        <w:br/>
        <w:t>print(sys.argv)</w:t>
      </w:r>
      <w:r>
        <w:br/>
      </w:r>
      <w:r>
        <w:br/>
        <w:t># Exit the program</w:t>
      </w:r>
      <w:r>
        <w:br/>
        <w:t>if len(sys.argv) &lt; 2:</w:t>
      </w:r>
      <w:r>
        <w:br/>
        <w:t xml:space="preserve">    print("Usage: python script.py &lt;argument&gt;")</w:t>
      </w:r>
      <w:r>
        <w:br/>
        <w:t xml:space="preserve">    sys.exit()</w:t>
      </w:r>
    </w:p>
    <w:p w14:paraId="2D4A8545" w14:textId="77777777" w:rsidR="0075228F" w:rsidRDefault="00000000">
      <w:pPr>
        <w:pStyle w:val="Heading3"/>
      </w:pPr>
      <w:bookmarkStart w:id="4" w:name="_Toc178835821"/>
      <w:r>
        <w:lastRenderedPageBreak/>
        <w:t>1.3 math</w:t>
      </w:r>
      <w:bookmarkEnd w:id="4"/>
    </w:p>
    <w:p w14:paraId="1EE761D7" w14:textId="77777777" w:rsidR="0075228F" w:rsidRDefault="00000000">
      <w:r>
        <w:t>The math module provides mathematical functions for trigonometry, logarithms, and more.</w:t>
      </w:r>
    </w:p>
    <w:p w14:paraId="2DA12A4E" w14:textId="77777777" w:rsidR="0075228F" w:rsidRDefault="00000000">
      <w:r>
        <w:t>Common Functions:</w:t>
      </w:r>
    </w:p>
    <w:p w14:paraId="1AE0CAD4" w14:textId="77777777" w:rsidR="0075228F" w:rsidRDefault="00000000">
      <w:pPr>
        <w:pStyle w:val="ListBullet"/>
      </w:pPr>
      <w:r>
        <w:t>math.sqrt(x) – Returns the square root of x.</w:t>
      </w:r>
    </w:p>
    <w:p w14:paraId="3CD1EE59" w14:textId="77777777" w:rsidR="0075228F" w:rsidRDefault="00000000">
      <w:pPr>
        <w:pStyle w:val="ListBullet"/>
      </w:pPr>
      <w:r>
        <w:t>math.pi – Returns the value of π.</w:t>
      </w:r>
    </w:p>
    <w:p w14:paraId="5CB1A32C" w14:textId="77777777" w:rsidR="0075228F" w:rsidRDefault="00000000">
      <w:pPr>
        <w:pStyle w:val="ListBullet"/>
      </w:pPr>
      <w:r>
        <w:t>math.factorial(n) – Returns the factorial of n.</w:t>
      </w:r>
    </w:p>
    <w:p w14:paraId="25CDBCD5" w14:textId="77777777" w:rsidR="0075228F" w:rsidRDefault="00000000">
      <w:pPr>
        <w:pStyle w:val="ListBullet"/>
      </w:pPr>
      <w:r>
        <w:t>math.sin(x) – Returns the sine of x (in radians).</w:t>
      </w:r>
    </w:p>
    <w:p w14:paraId="60D1F5CB" w14:textId="77777777" w:rsidR="0075228F" w:rsidRDefault="00000000">
      <w:pPr>
        <w:pStyle w:val="Heading4"/>
      </w:pPr>
      <w:r>
        <w:t>Example:</w:t>
      </w:r>
    </w:p>
    <w:p w14:paraId="71CF5259" w14:textId="77777777" w:rsidR="0075228F" w:rsidRDefault="00000000">
      <w:r>
        <w:t>import math</w:t>
      </w:r>
      <w:r>
        <w:br/>
      </w:r>
      <w:r>
        <w:br/>
        <w:t># Calculate the square root</w:t>
      </w:r>
      <w:r>
        <w:br/>
        <w:t>result = math.sqrt(16)</w:t>
      </w:r>
      <w:r>
        <w:br/>
        <w:t>print(result)  # Output: 4.0</w:t>
      </w:r>
      <w:r>
        <w:br/>
      </w:r>
      <w:r>
        <w:br/>
        <w:t># Calculate the sine of pi/2</w:t>
      </w:r>
      <w:r>
        <w:br/>
        <w:t>sine_value = math.sin(math.pi / 2)</w:t>
      </w:r>
      <w:r>
        <w:br/>
        <w:t>print(sine_value)  # Output: 1.0</w:t>
      </w:r>
    </w:p>
    <w:p w14:paraId="399705DC" w14:textId="77777777" w:rsidR="0075228F" w:rsidRDefault="00000000">
      <w:pPr>
        <w:pStyle w:val="Heading3"/>
      </w:pPr>
      <w:bookmarkStart w:id="5" w:name="_Toc178835822"/>
      <w:r>
        <w:t>1.4 json</w:t>
      </w:r>
      <w:bookmarkEnd w:id="5"/>
    </w:p>
    <w:p w14:paraId="71C8A78E" w14:textId="77777777" w:rsidR="0075228F" w:rsidRDefault="00000000">
      <w:r>
        <w:t>The json module helps in parsing JSON data, allowing easy conversion between Python objects and JSON format.</w:t>
      </w:r>
    </w:p>
    <w:p w14:paraId="39D0DC3C" w14:textId="77777777" w:rsidR="0075228F" w:rsidRDefault="00000000">
      <w:r>
        <w:t>Common Functions:</w:t>
      </w:r>
    </w:p>
    <w:p w14:paraId="1C9DC822" w14:textId="77777777" w:rsidR="0075228F" w:rsidRDefault="00000000">
      <w:pPr>
        <w:pStyle w:val="ListBullet"/>
      </w:pPr>
      <w:r>
        <w:t>json.load(file) – Parses JSON from a file.</w:t>
      </w:r>
    </w:p>
    <w:p w14:paraId="6C138E20" w14:textId="77777777" w:rsidR="0075228F" w:rsidRDefault="00000000">
      <w:pPr>
        <w:pStyle w:val="ListBullet"/>
      </w:pPr>
      <w:r>
        <w:t>json.dumps(obj) – Converts a Python object to a JSON string.</w:t>
      </w:r>
    </w:p>
    <w:p w14:paraId="4540504B" w14:textId="77777777" w:rsidR="0075228F" w:rsidRDefault="00000000">
      <w:pPr>
        <w:pStyle w:val="ListBullet"/>
      </w:pPr>
      <w:r>
        <w:t>json.loads(json_string) – Parses a JSON string into a Python object.</w:t>
      </w:r>
    </w:p>
    <w:p w14:paraId="4F553206" w14:textId="77777777" w:rsidR="0075228F" w:rsidRDefault="00000000">
      <w:pPr>
        <w:pStyle w:val="Heading4"/>
      </w:pPr>
      <w:r>
        <w:t>Example:</w:t>
      </w:r>
    </w:p>
    <w:p w14:paraId="126CF5C9" w14:textId="77777777" w:rsidR="0075228F" w:rsidRDefault="00000000">
      <w:r>
        <w:t>import json</w:t>
      </w:r>
      <w:r>
        <w:br/>
      </w:r>
      <w:r>
        <w:br/>
        <w:t># Convert Python object to JSON</w:t>
      </w:r>
      <w:r>
        <w:br/>
        <w:t>data = {'name': 'John', 'age': 30}</w:t>
      </w:r>
      <w:r>
        <w:br/>
        <w:t>json_data = json.dumps(data)</w:t>
      </w:r>
      <w:r>
        <w:br/>
        <w:t>print(json_data)</w:t>
      </w:r>
      <w:r>
        <w:br/>
      </w:r>
      <w:r>
        <w:br/>
        <w:t># Load JSON from a file</w:t>
      </w:r>
      <w:r>
        <w:br/>
        <w:t>with open('data.json', 'r') as file:</w:t>
      </w:r>
      <w:r>
        <w:br/>
        <w:t xml:space="preserve">    loaded_data = json.load(file)</w:t>
      </w:r>
      <w:r>
        <w:br/>
        <w:t xml:space="preserve">    print(loaded_data)</w:t>
      </w:r>
    </w:p>
    <w:p w14:paraId="791DDF2E" w14:textId="77777777" w:rsidR="0075228F" w:rsidRDefault="00000000">
      <w:pPr>
        <w:pStyle w:val="Heading2"/>
      </w:pPr>
      <w:bookmarkStart w:id="6" w:name="_Toc178835823"/>
      <w:r>
        <w:lastRenderedPageBreak/>
        <w:t>2. NumPy</w:t>
      </w:r>
      <w:bookmarkEnd w:id="6"/>
    </w:p>
    <w:p w14:paraId="0A07ECA3" w14:textId="77777777" w:rsidR="0075228F" w:rsidRDefault="00000000">
      <w:r>
        <w:t>The numpy library is essential for numerical computing in Python, focusing on array and matrix operations.</w:t>
      </w:r>
    </w:p>
    <w:p w14:paraId="6D0DE5AE" w14:textId="77777777" w:rsidR="0075228F" w:rsidRDefault="00000000">
      <w:r>
        <w:t>Common Functions:</w:t>
      </w:r>
    </w:p>
    <w:p w14:paraId="49313474" w14:textId="77777777" w:rsidR="0075228F" w:rsidRDefault="00000000">
      <w:pPr>
        <w:pStyle w:val="ListBullet"/>
      </w:pPr>
      <w:r>
        <w:t>numpy.array() – Creates an array.</w:t>
      </w:r>
    </w:p>
    <w:p w14:paraId="7FB623DF" w14:textId="77777777" w:rsidR="0075228F" w:rsidRDefault="00000000">
      <w:pPr>
        <w:pStyle w:val="ListBullet"/>
      </w:pPr>
      <w:r>
        <w:t>numpy.dot() – Computes the dot product of two arrays.</w:t>
      </w:r>
    </w:p>
    <w:p w14:paraId="098B2B22" w14:textId="77777777" w:rsidR="0075228F" w:rsidRDefault="00000000">
      <w:pPr>
        <w:pStyle w:val="ListBullet"/>
      </w:pPr>
      <w:r>
        <w:t>numpy.mean() – Returns the mean of array elements.</w:t>
      </w:r>
    </w:p>
    <w:p w14:paraId="3B027A6A" w14:textId="77777777" w:rsidR="0075228F" w:rsidRDefault="00000000">
      <w:pPr>
        <w:pStyle w:val="ListBullet"/>
      </w:pPr>
      <w:r>
        <w:t>numpy.arange() – Creates an array with a range of numbers.</w:t>
      </w:r>
    </w:p>
    <w:p w14:paraId="691EFDC9" w14:textId="77777777" w:rsidR="0075228F" w:rsidRDefault="00000000">
      <w:pPr>
        <w:pStyle w:val="Heading4"/>
      </w:pPr>
      <w:r>
        <w:t>Example:</w:t>
      </w:r>
    </w:p>
    <w:p w14:paraId="64FAFA95" w14:textId="77777777" w:rsidR="0075228F" w:rsidRDefault="00000000">
      <w:r>
        <w:t>import numpy as np</w:t>
      </w:r>
      <w:r>
        <w:br/>
      </w:r>
      <w:r>
        <w:br/>
        <w:t># Create an array</w:t>
      </w:r>
      <w:r>
        <w:br/>
        <w:t>arr = np.array([1, 2, 3, 4])</w:t>
      </w:r>
      <w:r>
        <w:br/>
        <w:t>print(arr.mean())  # Output: 2.5</w:t>
      </w:r>
      <w:r>
        <w:br/>
      </w:r>
      <w:r>
        <w:br/>
        <w:t># Calculate dot product</w:t>
      </w:r>
      <w:r>
        <w:br/>
        <w:t>arr1 = np.array([1, 2])</w:t>
      </w:r>
      <w:r>
        <w:br/>
        <w:t>arr2 = np.array([3, 4])</w:t>
      </w:r>
      <w:r>
        <w:br/>
        <w:t>dot_product = np.dot(arr1, arr2)</w:t>
      </w:r>
      <w:r>
        <w:br/>
        <w:t>print(dot_product)  # Output: 11</w:t>
      </w:r>
    </w:p>
    <w:p w14:paraId="0B6C1BEB" w14:textId="77777777" w:rsidR="0075228F" w:rsidRDefault="00000000">
      <w:pPr>
        <w:pStyle w:val="Heading2"/>
      </w:pPr>
      <w:bookmarkStart w:id="7" w:name="_Toc178835824"/>
      <w:r>
        <w:t>3. Plotly</w:t>
      </w:r>
      <w:bookmarkEnd w:id="7"/>
    </w:p>
    <w:p w14:paraId="4D77CE87" w14:textId="77777777" w:rsidR="0075228F" w:rsidRDefault="00000000">
      <w:r>
        <w:t>plotly is a graphing library that creates interactive and publication-quality graphs.</w:t>
      </w:r>
    </w:p>
    <w:p w14:paraId="083AE7D0" w14:textId="77777777" w:rsidR="0075228F" w:rsidRDefault="00000000">
      <w:r>
        <w:t>Common Functions:</w:t>
      </w:r>
    </w:p>
    <w:p w14:paraId="56DBD713" w14:textId="77777777" w:rsidR="0075228F" w:rsidRDefault="00000000">
      <w:pPr>
        <w:pStyle w:val="ListBullet"/>
      </w:pPr>
      <w:r>
        <w:t>plotly.graph_objs.Figure() – Creates a figure for plotting.</w:t>
      </w:r>
    </w:p>
    <w:p w14:paraId="4AD6DCCD" w14:textId="77777777" w:rsidR="0075228F" w:rsidRDefault="00000000">
      <w:pPr>
        <w:pStyle w:val="ListBullet"/>
      </w:pPr>
      <w:r>
        <w:t>plotly.express.line() – Creates a line chart.</w:t>
      </w:r>
    </w:p>
    <w:p w14:paraId="2FE189B4" w14:textId="77777777" w:rsidR="0075228F" w:rsidRDefault="00000000">
      <w:pPr>
        <w:pStyle w:val="ListBullet"/>
      </w:pPr>
      <w:r>
        <w:t>plotly.express.scatter() – Creates a scatter plot.</w:t>
      </w:r>
    </w:p>
    <w:p w14:paraId="7A6C8113" w14:textId="77777777" w:rsidR="0075228F" w:rsidRDefault="00000000">
      <w:pPr>
        <w:pStyle w:val="Heading4"/>
      </w:pPr>
      <w:r>
        <w:t>Example:</w:t>
      </w:r>
    </w:p>
    <w:p w14:paraId="2FA0A912" w14:textId="77777777" w:rsidR="0075228F" w:rsidRDefault="00000000">
      <w:r>
        <w:t>import plotly.express as px</w:t>
      </w:r>
      <w:r>
        <w:br/>
      </w:r>
      <w:r>
        <w:br/>
        <w:t># Line chart example</w:t>
      </w:r>
      <w:r>
        <w:br/>
        <w:t>data = [10, 20, 30, 40]</w:t>
      </w:r>
      <w:r>
        <w:br/>
        <w:t>fig = px.line(data, title="Simple Line Chart")</w:t>
      </w:r>
      <w:r>
        <w:br/>
        <w:t>fig.show()</w:t>
      </w:r>
    </w:p>
    <w:p w14:paraId="4182D20F" w14:textId="77777777" w:rsidR="0075228F" w:rsidRDefault="00000000">
      <w:pPr>
        <w:pStyle w:val="Heading2"/>
      </w:pPr>
      <w:bookmarkStart w:id="8" w:name="_Toc178835825"/>
      <w:r>
        <w:t>4. Seaborn</w:t>
      </w:r>
      <w:bookmarkEnd w:id="8"/>
    </w:p>
    <w:p w14:paraId="52C15DF8" w14:textId="77777777" w:rsidR="0075228F" w:rsidRDefault="00000000">
      <w:r>
        <w:t>Seaborn is a visualization library based on Matplotlib for creating informative and attractive statistical graphics.</w:t>
      </w:r>
    </w:p>
    <w:p w14:paraId="5F3EC8BC" w14:textId="77777777" w:rsidR="0075228F" w:rsidRDefault="00000000">
      <w:r>
        <w:t>Common Functions:</w:t>
      </w:r>
    </w:p>
    <w:p w14:paraId="06A7C5BE" w14:textId="77777777" w:rsidR="0075228F" w:rsidRDefault="00000000">
      <w:pPr>
        <w:pStyle w:val="ListBullet"/>
      </w:pPr>
      <w:r>
        <w:lastRenderedPageBreak/>
        <w:t>seaborn.heatmap() – Creates a heatmap.</w:t>
      </w:r>
    </w:p>
    <w:p w14:paraId="6D59BDA6" w14:textId="77777777" w:rsidR="0075228F" w:rsidRDefault="00000000">
      <w:pPr>
        <w:pStyle w:val="ListBullet"/>
      </w:pPr>
      <w:r>
        <w:t>seaborn.pairplot() – Creates a pairwise plot of variables.</w:t>
      </w:r>
    </w:p>
    <w:p w14:paraId="26CD68EA" w14:textId="77777777" w:rsidR="0075228F" w:rsidRDefault="00000000">
      <w:pPr>
        <w:pStyle w:val="ListBullet"/>
      </w:pPr>
      <w:r>
        <w:t>seaborn.boxplot() – Creates a box plot.</w:t>
      </w:r>
    </w:p>
    <w:p w14:paraId="313EAA28" w14:textId="77777777" w:rsidR="0075228F" w:rsidRDefault="00000000">
      <w:pPr>
        <w:pStyle w:val="Heading4"/>
      </w:pPr>
      <w:r>
        <w:t>Example:</w:t>
      </w:r>
    </w:p>
    <w:p w14:paraId="4C128F81" w14:textId="77777777" w:rsidR="0075228F" w:rsidRDefault="00000000">
      <w:r>
        <w:t>import seaborn as sns</w:t>
      </w:r>
      <w:r>
        <w:br/>
        <w:t>import matplotlib.pyplot as plt</w:t>
      </w:r>
      <w:r>
        <w:br/>
      </w:r>
      <w:r>
        <w:br/>
        <w:t># Heatmap example</w:t>
      </w:r>
      <w:r>
        <w:br/>
        <w:t>data = [[1, 2], [3, 4]]</w:t>
      </w:r>
      <w:r>
        <w:br/>
        <w:t>sns.heatmap(data, annot=True)</w:t>
      </w:r>
      <w:r>
        <w:br/>
        <w:t>plt.show()</w:t>
      </w:r>
    </w:p>
    <w:p w14:paraId="7F1832EF" w14:textId="77777777" w:rsidR="0075228F" w:rsidRDefault="00000000">
      <w:pPr>
        <w:pStyle w:val="Heading2"/>
      </w:pPr>
      <w:bookmarkStart w:id="9" w:name="_Toc178835826"/>
      <w:r>
        <w:t>5. Scikit-learn (sklearn)</w:t>
      </w:r>
      <w:bookmarkEnd w:id="9"/>
    </w:p>
    <w:p w14:paraId="5E66EA51" w14:textId="77777777" w:rsidR="0075228F" w:rsidRDefault="00000000">
      <w:r>
        <w:t>Scikit-learn is a powerful machine learning library in Python that provides various algorithms and utilities for data analysis and modeling.</w:t>
      </w:r>
    </w:p>
    <w:p w14:paraId="2D380A0E" w14:textId="77777777" w:rsidR="0075228F" w:rsidRDefault="00000000">
      <w:r>
        <w:t>Common Functions:</w:t>
      </w:r>
    </w:p>
    <w:p w14:paraId="59E692C0" w14:textId="77777777" w:rsidR="0075228F" w:rsidRDefault="00000000">
      <w:pPr>
        <w:pStyle w:val="ListBullet"/>
      </w:pPr>
      <w:r>
        <w:t>sklearn.linear_model.LinearRegression() – Implements linear regression.</w:t>
      </w:r>
    </w:p>
    <w:p w14:paraId="7D98BD84" w14:textId="77777777" w:rsidR="0075228F" w:rsidRDefault="00000000">
      <w:pPr>
        <w:pStyle w:val="ListBullet"/>
      </w:pPr>
      <w:r>
        <w:t>sklearn.model_selection.train_test_split() – Splits data into training and testing sets.</w:t>
      </w:r>
    </w:p>
    <w:p w14:paraId="67AB7520" w14:textId="77777777" w:rsidR="0075228F" w:rsidRDefault="00000000">
      <w:pPr>
        <w:pStyle w:val="ListBullet"/>
      </w:pPr>
      <w:r>
        <w:t>sklearn.preprocessing.StandardScaler() – Standardizes features.</w:t>
      </w:r>
    </w:p>
    <w:p w14:paraId="37B9365A" w14:textId="77777777" w:rsidR="0075228F" w:rsidRDefault="00000000">
      <w:pPr>
        <w:pStyle w:val="Heading4"/>
      </w:pPr>
      <w:r>
        <w:t>Example:</w:t>
      </w:r>
    </w:p>
    <w:p w14:paraId="5766D97C" w14:textId="77777777" w:rsidR="0075228F" w:rsidRDefault="00000000">
      <w:r>
        <w:t>from sklearn.linear_model import LinearRegression</w:t>
      </w:r>
      <w:r>
        <w:br/>
        <w:t>from sklearn.model_selection import train_test_split</w:t>
      </w:r>
      <w:r>
        <w:br/>
      </w:r>
      <w:r>
        <w:br/>
        <w:t># Simple Linear Regression example</w:t>
      </w:r>
      <w:r>
        <w:br/>
        <w:t>X = [[1], [2], [3]]</w:t>
      </w:r>
      <w:r>
        <w:br/>
        <w:t>y = [1, 2, 3]</w:t>
      </w:r>
      <w:r>
        <w:br/>
        <w:t>model = LinearRegression()</w:t>
      </w:r>
      <w:r>
        <w:br/>
        <w:t>model.fit(X, y)</w:t>
      </w:r>
      <w:r>
        <w:br/>
        <w:t>print(model.coef_)  # Output: [1.]</w:t>
      </w:r>
    </w:p>
    <w:p w14:paraId="1FB24C21" w14:textId="77777777" w:rsidR="0075228F" w:rsidRDefault="00000000">
      <w:pPr>
        <w:pStyle w:val="Heading2"/>
      </w:pPr>
      <w:bookmarkStart w:id="10" w:name="_Toc178835827"/>
      <w:r>
        <w:t>6. googlesearch-python</w:t>
      </w:r>
      <w:bookmarkEnd w:id="10"/>
    </w:p>
    <w:p w14:paraId="161F5EEA" w14:textId="77777777" w:rsidR="0075228F" w:rsidRDefault="00000000">
      <w:r>
        <w:t>googlesearch-python allows you to perform Google searches programmatically.</w:t>
      </w:r>
    </w:p>
    <w:p w14:paraId="4C88F114" w14:textId="77777777" w:rsidR="0075228F" w:rsidRDefault="00000000">
      <w:r>
        <w:t>Common Functions:</w:t>
      </w:r>
    </w:p>
    <w:p w14:paraId="3C955D57" w14:textId="77777777" w:rsidR="0075228F" w:rsidRDefault="00000000">
      <w:pPr>
        <w:pStyle w:val="ListBullet"/>
      </w:pPr>
      <w:r>
        <w:t>search(query, num_results) – Performs a Google search with the given query.</w:t>
      </w:r>
    </w:p>
    <w:p w14:paraId="492A9A9C" w14:textId="77777777" w:rsidR="0075228F" w:rsidRDefault="00000000">
      <w:pPr>
        <w:pStyle w:val="Heading4"/>
      </w:pPr>
      <w:r>
        <w:t>Example:</w:t>
      </w:r>
    </w:p>
    <w:p w14:paraId="027A41DF" w14:textId="77777777" w:rsidR="0075228F" w:rsidRDefault="00000000">
      <w:r>
        <w:t>from googlesearch import search</w:t>
      </w:r>
      <w:r>
        <w:br/>
      </w:r>
      <w:r>
        <w:br/>
        <w:t># Perform a search</w:t>
      </w:r>
      <w:r>
        <w:br/>
      </w:r>
      <w:r>
        <w:lastRenderedPageBreak/>
        <w:t>for result in search('Python programming', num_results=5):</w:t>
      </w:r>
      <w:r>
        <w:br/>
        <w:t xml:space="preserve">    print(result)</w:t>
      </w:r>
    </w:p>
    <w:p w14:paraId="273DAA68" w14:textId="77777777" w:rsidR="0075228F" w:rsidRDefault="00000000">
      <w:pPr>
        <w:pStyle w:val="Heading2"/>
      </w:pPr>
      <w:bookmarkStart w:id="11" w:name="_Toc178835828"/>
      <w:r>
        <w:t>7. BeautifulSoup (bs4)</w:t>
      </w:r>
      <w:bookmarkEnd w:id="11"/>
    </w:p>
    <w:p w14:paraId="03BF1993" w14:textId="77777777" w:rsidR="0075228F" w:rsidRDefault="00000000">
      <w:r>
        <w:t>BeautifulSoup is used for parsing HTML and XML documents to extract data easily.</w:t>
      </w:r>
    </w:p>
    <w:p w14:paraId="5544D2F3" w14:textId="77777777" w:rsidR="0075228F" w:rsidRDefault="00000000">
      <w:r>
        <w:t>Common Functions:</w:t>
      </w:r>
    </w:p>
    <w:p w14:paraId="4C5D971B" w14:textId="77777777" w:rsidR="0075228F" w:rsidRDefault="00000000">
      <w:pPr>
        <w:pStyle w:val="ListBullet"/>
      </w:pPr>
      <w:r>
        <w:t>BeautifulSoup() – Parses an HTML document.</w:t>
      </w:r>
    </w:p>
    <w:p w14:paraId="3D7AD70D" w14:textId="77777777" w:rsidR="0075228F" w:rsidRDefault="00000000">
      <w:pPr>
        <w:pStyle w:val="ListBullet"/>
      </w:pPr>
      <w:r>
        <w:t>find_all() – Finds all matching tags in the document.</w:t>
      </w:r>
    </w:p>
    <w:p w14:paraId="2C98EB4F" w14:textId="77777777" w:rsidR="0075228F" w:rsidRDefault="00000000">
      <w:pPr>
        <w:pStyle w:val="ListBullet"/>
      </w:pPr>
      <w:r>
        <w:t>find() – Finds the first matching tag.</w:t>
      </w:r>
    </w:p>
    <w:p w14:paraId="01880A86" w14:textId="77777777" w:rsidR="0075228F" w:rsidRDefault="00000000">
      <w:pPr>
        <w:pStyle w:val="Heading4"/>
      </w:pPr>
      <w:r>
        <w:t>Example:</w:t>
      </w:r>
    </w:p>
    <w:p w14:paraId="5B085B78" w14:textId="77777777" w:rsidR="0075228F" w:rsidRDefault="00000000">
      <w:r>
        <w:t>from bs4 import BeautifulSoup</w:t>
      </w:r>
      <w:r>
        <w:br/>
      </w:r>
      <w:r>
        <w:br/>
        <w:t># Parse HTML</w:t>
      </w:r>
      <w:r>
        <w:br/>
        <w:t>html = "&lt;html&gt;&lt;head&gt;&lt;title&gt;Page Title&lt;/title&gt;&lt;/head&gt;&lt;body&gt;&lt;p&gt;Paragraph&lt;/p&gt;&lt;/body&gt;&lt;/html&gt;"</w:t>
      </w:r>
      <w:r>
        <w:br/>
        <w:t>soup = BeautifulSoup(html, 'html.parser')</w:t>
      </w:r>
      <w:r>
        <w:br/>
        <w:t>print(soup.title.string)  # Output: Page Title</w:t>
      </w:r>
    </w:p>
    <w:p w14:paraId="6AA9EB8D" w14:textId="77777777" w:rsidR="0075228F" w:rsidRDefault="00000000">
      <w:pPr>
        <w:pStyle w:val="Heading2"/>
      </w:pPr>
      <w:bookmarkStart w:id="12" w:name="_Toc178835829"/>
      <w:r>
        <w:t>8. Pillow (PIL)</w:t>
      </w:r>
      <w:bookmarkEnd w:id="12"/>
    </w:p>
    <w:p w14:paraId="13BE672D" w14:textId="77777777" w:rsidR="0075228F" w:rsidRDefault="00000000">
      <w:r>
        <w:t>Pillow is an image processing library in Python for opening, manipulating, and saving image files.</w:t>
      </w:r>
    </w:p>
    <w:p w14:paraId="0A88F2DB" w14:textId="77777777" w:rsidR="0075228F" w:rsidRDefault="00000000">
      <w:r>
        <w:t>Common Functions:</w:t>
      </w:r>
    </w:p>
    <w:p w14:paraId="42D9764D" w14:textId="77777777" w:rsidR="0075228F" w:rsidRDefault="00000000">
      <w:pPr>
        <w:pStyle w:val="ListBullet"/>
      </w:pPr>
      <w:r>
        <w:t>Image.open() – Opens an image file.</w:t>
      </w:r>
    </w:p>
    <w:p w14:paraId="2B9C5166" w14:textId="77777777" w:rsidR="0075228F" w:rsidRDefault="00000000">
      <w:pPr>
        <w:pStyle w:val="ListBullet"/>
      </w:pPr>
      <w:r>
        <w:t>Image.save() – Saves an image to a file.</w:t>
      </w:r>
    </w:p>
    <w:p w14:paraId="26EB7F56" w14:textId="77777777" w:rsidR="0075228F" w:rsidRDefault="00000000">
      <w:pPr>
        <w:pStyle w:val="ListBullet"/>
      </w:pPr>
      <w:r>
        <w:t>Image.show() – Displays an image.</w:t>
      </w:r>
    </w:p>
    <w:p w14:paraId="3380D272" w14:textId="77777777" w:rsidR="0075228F" w:rsidRDefault="00000000">
      <w:pPr>
        <w:pStyle w:val="Heading4"/>
      </w:pPr>
      <w:r>
        <w:t>Example:</w:t>
      </w:r>
    </w:p>
    <w:p w14:paraId="70162ED6" w14:textId="77777777" w:rsidR="0075228F" w:rsidRDefault="00000000">
      <w:r>
        <w:t>from PIL import Image</w:t>
      </w:r>
      <w:r>
        <w:br/>
      </w:r>
      <w:r>
        <w:br/>
        <w:t># Open and display an image</w:t>
      </w:r>
      <w:r>
        <w:br/>
        <w:t>img = Image.open('example.jpg')</w:t>
      </w:r>
      <w:r>
        <w:br/>
        <w:t>img.show()</w:t>
      </w:r>
    </w:p>
    <w:p w14:paraId="1E0FB644" w14:textId="77777777" w:rsidR="0075228F" w:rsidRDefault="00000000">
      <w:pPr>
        <w:pStyle w:val="Heading2"/>
      </w:pPr>
      <w:bookmarkStart w:id="13" w:name="_Toc178835830"/>
      <w:r>
        <w:t>9. Keras</w:t>
      </w:r>
      <w:bookmarkEnd w:id="13"/>
    </w:p>
    <w:p w14:paraId="5BCFFF2E" w14:textId="77777777" w:rsidR="0075228F" w:rsidRDefault="00000000">
      <w:r>
        <w:t>Keras is a high-level deep learning library that runs on top of TensorFlow, simplifying the process of building and training neural networks.</w:t>
      </w:r>
    </w:p>
    <w:p w14:paraId="557D758E" w14:textId="77777777" w:rsidR="0075228F" w:rsidRDefault="00000000">
      <w:r>
        <w:t>Common Functions:</w:t>
      </w:r>
    </w:p>
    <w:p w14:paraId="4913AD5D" w14:textId="77777777" w:rsidR="0075228F" w:rsidRDefault="00000000">
      <w:pPr>
        <w:pStyle w:val="ListBullet"/>
      </w:pPr>
      <w:r>
        <w:t>keras.models.Sequential() – Creates a neural network model.</w:t>
      </w:r>
    </w:p>
    <w:p w14:paraId="12EEAE64" w14:textId="77777777" w:rsidR="0075228F" w:rsidRDefault="00000000">
      <w:pPr>
        <w:pStyle w:val="ListBullet"/>
      </w:pPr>
      <w:r>
        <w:t>keras.layers.Dense() – Adds a dense (fully connected) layer to a model.</w:t>
      </w:r>
    </w:p>
    <w:p w14:paraId="69A4F17E" w14:textId="77777777" w:rsidR="0075228F" w:rsidRDefault="00000000">
      <w:pPr>
        <w:pStyle w:val="ListBullet"/>
      </w:pPr>
      <w:r>
        <w:lastRenderedPageBreak/>
        <w:t>keras.models.compile() – Configures the model for training.</w:t>
      </w:r>
    </w:p>
    <w:p w14:paraId="77D14D54" w14:textId="77777777" w:rsidR="0075228F" w:rsidRDefault="00000000">
      <w:pPr>
        <w:pStyle w:val="Heading4"/>
      </w:pPr>
      <w:r>
        <w:t>Example:</w:t>
      </w:r>
    </w:p>
    <w:p w14:paraId="33909890" w14:textId="77777777" w:rsidR="0075228F" w:rsidRDefault="00000000">
      <w:r>
        <w:t>from keras.models import Sequential</w:t>
      </w:r>
      <w:r>
        <w:br/>
        <w:t>from keras.layers import Dense</w:t>
      </w:r>
      <w:r>
        <w:br/>
      </w:r>
      <w:r>
        <w:br/>
        <w:t># Simple neural network model</w:t>
      </w:r>
      <w:r>
        <w:br/>
        <w:t>model = Sequential()</w:t>
      </w:r>
      <w:r>
        <w:br/>
        <w:t>model.add(Dense(32, input_dim=10, activation='relu'))</w:t>
      </w:r>
      <w:r>
        <w:br/>
        <w:t>model.compile(loss='binary_crossentropy', optimizer='adam')</w:t>
      </w:r>
    </w:p>
    <w:p w14:paraId="5AE78A17" w14:textId="4529D364" w:rsidR="00FF21F8" w:rsidRDefault="00FF21F8"/>
    <w:p w14:paraId="709F8A6D" w14:textId="77777777" w:rsidR="00FF21F8" w:rsidRDefault="00FF21F8">
      <w:r>
        <w:br w:type="page"/>
      </w:r>
    </w:p>
    <w:p w14:paraId="25F1B7ED" w14:textId="7B7B0D43" w:rsidR="00FF21F8" w:rsidRDefault="00FF21F8" w:rsidP="00FF21F8">
      <w:pPr>
        <w:pStyle w:val="Heading1"/>
      </w:pPr>
      <w:bookmarkStart w:id="14" w:name="_Toc178835831"/>
      <w:r>
        <w:lastRenderedPageBreak/>
        <w:t>AI Program with Python</w:t>
      </w:r>
      <w:bookmarkEnd w:id="14"/>
    </w:p>
    <w:p w14:paraId="1B9445E5" w14:textId="77777777" w:rsidR="00FF21F8" w:rsidRPr="00FF21F8" w:rsidRDefault="00FF21F8" w:rsidP="00FF21F8">
      <w:pPr>
        <w:rPr>
          <w:b/>
          <w:bCs/>
        </w:rPr>
      </w:pPr>
      <w:r w:rsidRPr="00FF21F8">
        <w:rPr>
          <w:b/>
          <w:bCs/>
        </w:rPr>
        <w:t>Overview</w:t>
      </w:r>
    </w:p>
    <w:p w14:paraId="224A13DF" w14:textId="77777777" w:rsidR="00FF21F8" w:rsidRPr="00FF21F8" w:rsidRDefault="00FF21F8" w:rsidP="00FF21F8">
      <w:r w:rsidRPr="00FF21F8">
        <w:t>This program predicts housing prices based on various features of houses using a linear regression model. It leverages data from the Boston Housing dataset, which includes multiple attributes such as crime rate, number of rooms, and proximity to the Charles River, among others. The program is structured to provide an interactive exploration of the dataset, perform statistical analysis, and visualize the results through distinct graphs for better understanding.</w:t>
      </w:r>
    </w:p>
    <w:p w14:paraId="0EE915E6" w14:textId="77777777" w:rsidR="00FF21F8" w:rsidRPr="00FF21F8" w:rsidRDefault="00FF21F8" w:rsidP="00FF21F8">
      <w:pPr>
        <w:rPr>
          <w:b/>
          <w:bCs/>
        </w:rPr>
      </w:pPr>
      <w:r w:rsidRPr="00FF21F8">
        <w:rPr>
          <w:b/>
          <w:bCs/>
        </w:rPr>
        <w:t>How the Program Works</w:t>
      </w:r>
    </w:p>
    <w:p w14:paraId="1EF9E1C3" w14:textId="77777777" w:rsidR="00FF21F8" w:rsidRPr="00FF21F8" w:rsidRDefault="00FF21F8" w:rsidP="00FF21F8">
      <w:pPr>
        <w:numPr>
          <w:ilvl w:val="0"/>
          <w:numId w:val="10"/>
        </w:numPr>
      </w:pPr>
      <w:bookmarkStart w:id="15" w:name="_Toc178835832"/>
      <w:r w:rsidRPr="00FF21F8">
        <w:rPr>
          <w:rStyle w:val="Heading2Char"/>
        </w:rPr>
        <w:t>Importing Libraries</w:t>
      </w:r>
      <w:bookmarkEnd w:id="15"/>
      <w:r w:rsidRPr="00FF21F8">
        <w:t>: The program begins by importing necessary libraries:</w:t>
      </w:r>
    </w:p>
    <w:p w14:paraId="7356BB12" w14:textId="77777777" w:rsidR="00FF21F8" w:rsidRPr="00FF21F8" w:rsidRDefault="00FF21F8" w:rsidP="00FF21F8">
      <w:pPr>
        <w:numPr>
          <w:ilvl w:val="1"/>
          <w:numId w:val="10"/>
        </w:numPr>
      </w:pPr>
      <w:r w:rsidRPr="00FF21F8">
        <w:rPr>
          <w:b/>
          <w:bCs/>
        </w:rPr>
        <w:t>Pandas</w:t>
      </w:r>
      <w:r w:rsidRPr="00FF21F8">
        <w:t>: For data manipulation and analysis.</w:t>
      </w:r>
    </w:p>
    <w:p w14:paraId="61539B72" w14:textId="77777777" w:rsidR="00FF21F8" w:rsidRPr="00FF21F8" w:rsidRDefault="00FF21F8" w:rsidP="00FF21F8">
      <w:pPr>
        <w:numPr>
          <w:ilvl w:val="1"/>
          <w:numId w:val="10"/>
        </w:numPr>
      </w:pPr>
      <w:r w:rsidRPr="00FF21F8">
        <w:rPr>
          <w:b/>
          <w:bCs/>
        </w:rPr>
        <w:t>NumPy</w:t>
      </w:r>
      <w:r w:rsidRPr="00FF21F8">
        <w:t>: For numerical operations.</w:t>
      </w:r>
    </w:p>
    <w:p w14:paraId="5F7F52A2" w14:textId="77777777" w:rsidR="00FF21F8" w:rsidRPr="00FF21F8" w:rsidRDefault="00FF21F8" w:rsidP="00FF21F8">
      <w:pPr>
        <w:numPr>
          <w:ilvl w:val="1"/>
          <w:numId w:val="10"/>
        </w:numPr>
      </w:pPr>
      <w:r w:rsidRPr="00FF21F8">
        <w:rPr>
          <w:b/>
          <w:bCs/>
        </w:rPr>
        <w:t>Matplotlib</w:t>
      </w:r>
      <w:r w:rsidRPr="00FF21F8">
        <w:t xml:space="preserve"> and </w:t>
      </w:r>
      <w:r w:rsidRPr="00FF21F8">
        <w:rPr>
          <w:b/>
          <w:bCs/>
        </w:rPr>
        <w:t>Seaborn</w:t>
      </w:r>
      <w:r w:rsidRPr="00FF21F8">
        <w:t>: For data visualization.</w:t>
      </w:r>
    </w:p>
    <w:p w14:paraId="3291F21C" w14:textId="77777777" w:rsidR="00FF21F8" w:rsidRPr="00FF21F8" w:rsidRDefault="00FF21F8" w:rsidP="00FF21F8">
      <w:pPr>
        <w:numPr>
          <w:ilvl w:val="1"/>
          <w:numId w:val="10"/>
        </w:numPr>
      </w:pPr>
      <w:r w:rsidRPr="00FF21F8">
        <w:rPr>
          <w:b/>
          <w:bCs/>
        </w:rPr>
        <w:t>Scikit-learn</w:t>
      </w:r>
      <w:r w:rsidRPr="00FF21F8">
        <w:t>: For machine learning, specifically for splitting the dataset and building the linear regression model.</w:t>
      </w:r>
    </w:p>
    <w:p w14:paraId="2401ED2C" w14:textId="77777777" w:rsidR="00FF21F8" w:rsidRPr="00FF21F8" w:rsidRDefault="00FF21F8" w:rsidP="00FF21F8">
      <w:pPr>
        <w:numPr>
          <w:ilvl w:val="0"/>
          <w:numId w:val="10"/>
        </w:numPr>
      </w:pPr>
      <w:r w:rsidRPr="00FF21F8">
        <w:rPr>
          <w:b/>
          <w:bCs/>
        </w:rPr>
        <w:t>Loading the Dataset</w:t>
      </w:r>
      <w:r w:rsidRPr="00FF21F8">
        <w:t>: The program loads the Boston Housing dataset directly from a URL. It assigns descriptive column names to enhance readability.</w:t>
      </w:r>
    </w:p>
    <w:p w14:paraId="78F47205" w14:textId="77777777" w:rsidR="00FF21F8" w:rsidRPr="00FF21F8" w:rsidRDefault="00FF21F8" w:rsidP="00FF21F8">
      <w:pPr>
        <w:ind w:firstLine="720"/>
      </w:pPr>
      <w:r w:rsidRPr="00FF21F8">
        <w:t>python</w:t>
      </w:r>
    </w:p>
    <w:p w14:paraId="75B569CE" w14:textId="77777777" w:rsidR="00FF21F8" w:rsidRPr="00FF21F8" w:rsidRDefault="00FF21F8" w:rsidP="00FF21F8">
      <w:pPr>
        <w:ind w:firstLine="720"/>
      </w:pPr>
      <w:r w:rsidRPr="00FF21F8">
        <w:t>url = "https://raw.githubusercontent.com/jbrownlee/Datasets/master/housing.csv"</w:t>
      </w:r>
    </w:p>
    <w:p w14:paraId="4BA8F67A" w14:textId="77777777" w:rsidR="00FF21F8" w:rsidRPr="00FF21F8" w:rsidRDefault="00FF21F8" w:rsidP="00FF21F8">
      <w:pPr>
        <w:ind w:left="720"/>
      </w:pPr>
      <w:r w:rsidRPr="00FF21F8">
        <w:t>columns = ["CRIM", "ZN", "INDUS", "CHAS", "NOX", "RM", "AGE", "DIS", "RAD", "TAX", "PTRATIO", "B", "LSTAT", "MEDV"]</w:t>
      </w:r>
    </w:p>
    <w:p w14:paraId="2C047CDD" w14:textId="77777777" w:rsidR="00FF21F8" w:rsidRPr="00FF21F8" w:rsidRDefault="00FF21F8" w:rsidP="00FF21F8">
      <w:r w:rsidRPr="00FF21F8">
        <w:t>data = pd.read_csv(url, header=None, names=columns)</w:t>
      </w:r>
    </w:p>
    <w:p w14:paraId="4336FC42" w14:textId="77777777" w:rsidR="00FF21F8" w:rsidRPr="00FF21F8" w:rsidRDefault="00FF21F8" w:rsidP="00FF21F8">
      <w:pPr>
        <w:numPr>
          <w:ilvl w:val="0"/>
          <w:numId w:val="10"/>
        </w:numPr>
      </w:pPr>
      <w:bookmarkStart w:id="16" w:name="_Toc178835833"/>
      <w:r w:rsidRPr="00FF21F8">
        <w:rPr>
          <w:rStyle w:val="Heading2Char"/>
        </w:rPr>
        <w:t>Data Visualization</w:t>
      </w:r>
      <w:bookmarkEnd w:id="16"/>
      <w:r w:rsidRPr="00FF21F8">
        <w:t>: To understand the distribution and relationships within the data, the program includes various visualizations:</w:t>
      </w:r>
    </w:p>
    <w:p w14:paraId="2F783EE1" w14:textId="77777777" w:rsidR="00FF21F8" w:rsidRPr="00FF21F8" w:rsidRDefault="00FF21F8" w:rsidP="00FF21F8">
      <w:pPr>
        <w:numPr>
          <w:ilvl w:val="1"/>
          <w:numId w:val="10"/>
        </w:numPr>
      </w:pPr>
      <w:r w:rsidRPr="00FF21F8">
        <w:rPr>
          <w:b/>
          <w:bCs/>
        </w:rPr>
        <w:t>Histogram</w:t>
      </w:r>
      <w:r w:rsidRPr="00FF21F8">
        <w:t>: Displays the distribution of house prices (MEDV) to understand how prices are spread.</w:t>
      </w:r>
    </w:p>
    <w:p w14:paraId="3310FB7B" w14:textId="77777777" w:rsidR="00FF21F8" w:rsidRPr="00FF21F8" w:rsidRDefault="00FF21F8" w:rsidP="00FF21F8">
      <w:pPr>
        <w:numPr>
          <w:ilvl w:val="1"/>
          <w:numId w:val="10"/>
        </w:numPr>
      </w:pPr>
      <w:r w:rsidRPr="00FF21F8">
        <w:rPr>
          <w:b/>
          <w:bCs/>
        </w:rPr>
        <w:t>Scatter Plot</w:t>
      </w:r>
      <w:r w:rsidRPr="00FF21F8">
        <w:t>: Shows the relationship between the average number of rooms (RM) and house prices, allowing users to see how room count affects pricing.</w:t>
      </w:r>
    </w:p>
    <w:p w14:paraId="2D8C6AF0" w14:textId="77777777" w:rsidR="00FF21F8" w:rsidRPr="00FF21F8" w:rsidRDefault="00FF21F8" w:rsidP="00FF21F8">
      <w:pPr>
        <w:numPr>
          <w:ilvl w:val="1"/>
          <w:numId w:val="10"/>
        </w:numPr>
      </w:pPr>
      <w:r w:rsidRPr="00FF21F8">
        <w:rPr>
          <w:b/>
          <w:bCs/>
        </w:rPr>
        <w:t>Boxplot</w:t>
      </w:r>
      <w:r w:rsidRPr="00FF21F8">
        <w:t>: Compares house prices based on proximity to the Charles River (CHAS), illustrating the impact of location on pricing.</w:t>
      </w:r>
    </w:p>
    <w:p w14:paraId="7EEF3713" w14:textId="77777777" w:rsidR="00FF21F8" w:rsidRPr="00FF21F8" w:rsidRDefault="00FF21F8" w:rsidP="00FF21F8">
      <w:r w:rsidRPr="00FF21F8">
        <w:lastRenderedPageBreak/>
        <w:t>Each visualization is tailored with specific styles and colors to make them distinct and informative.</w:t>
      </w:r>
    </w:p>
    <w:p w14:paraId="3A20D574" w14:textId="77777777" w:rsidR="00FF21F8" w:rsidRPr="00FF21F8" w:rsidRDefault="00FF21F8" w:rsidP="00FF21F8">
      <w:pPr>
        <w:numPr>
          <w:ilvl w:val="0"/>
          <w:numId w:val="10"/>
        </w:numPr>
      </w:pPr>
      <w:bookmarkStart w:id="17" w:name="_Toc178835834"/>
      <w:r w:rsidRPr="00FF21F8">
        <w:rPr>
          <w:rStyle w:val="Heading2Char"/>
        </w:rPr>
        <w:t>Data Preprocessing</w:t>
      </w:r>
      <w:bookmarkEnd w:id="17"/>
      <w:r w:rsidRPr="00FF21F8">
        <w:t>: The dataset is split into features (X) and the target variable (y), which represents the house prices. The data is then divided into training and testing sets (80% training and 20% testing) to facilitate model training and evaluation.</w:t>
      </w:r>
    </w:p>
    <w:p w14:paraId="18A99F3B" w14:textId="77777777" w:rsidR="00FF21F8" w:rsidRPr="00FF21F8" w:rsidRDefault="00FF21F8" w:rsidP="00FF21F8">
      <w:r w:rsidRPr="00FF21F8">
        <w:t>python</w:t>
      </w:r>
    </w:p>
    <w:p w14:paraId="3E4E56FA" w14:textId="6D610B88" w:rsidR="00FF21F8" w:rsidRPr="00FF21F8" w:rsidRDefault="00FF21F8" w:rsidP="00FF21F8"/>
    <w:p w14:paraId="5E6B85AB" w14:textId="77777777" w:rsidR="00FF21F8" w:rsidRPr="00FF21F8" w:rsidRDefault="00FF21F8" w:rsidP="00FF21F8">
      <w:r w:rsidRPr="00FF21F8">
        <w:t xml:space="preserve">X = </w:t>
      </w:r>
      <w:proofErr w:type="spellStart"/>
      <w:r w:rsidRPr="00FF21F8">
        <w:t>data.drop</w:t>
      </w:r>
      <w:proofErr w:type="spellEnd"/>
      <w:r w:rsidRPr="00FF21F8">
        <w:t>("MEDV", axis=1)  # Features</w:t>
      </w:r>
    </w:p>
    <w:p w14:paraId="5DF3CA95" w14:textId="77777777" w:rsidR="00FF21F8" w:rsidRPr="00FF21F8" w:rsidRDefault="00FF21F8" w:rsidP="00FF21F8">
      <w:r w:rsidRPr="00FF21F8">
        <w:t>y = data["MEDV"]  # Target variable (house price)</w:t>
      </w:r>
    </w:p>
    <w:p w14:paraId="6CAFB1AF" w14:textId="77777777" w:rsidR="00FF21F8" w:rsidRPr="00FF21F8" w:rsidRDefault="00FF21F8" w:rsidP="00FF21F8">
      <w:pPr>
        <w:numPr>
          <w:ilvl w:val="0"/>
          <w:numId w:val="10"/>
        </w:numPr>
      </w:pPr>
      <w:r w:rsidRPr="00FF21F8">
        <w:rPr>
          <w:b/>
          <w:bCs/>
        </w:rPr>
        <w:t>Training the Model</w:t>
      </w:r>
      <w:r w:rsidRPr="00FF21F8">
        <w:t>: A linear regression model is instantiated and trained on the training dataset. This model learns the relationships between the features and the target variable.</w:t>
      </w:r>
    </w:p>
    <w:p w14:paraId="2B407492" w14:textId="77777777" w:rsidR="00FF21F8" w:rsidRPr="00FF21F8" w:rsidRDefault="00FF21F8" w:rsidP="00FF21F8">
      <w:r w:rsidRPr="00FF21F8">
        <w:t>python</w:t>
      </w:r>
    </w:p>
    <w:p w14:paraId="62C4D164" w14:textId="3F044AF4" w:rsidR="00FF21F8" w:rsidRPr="00FF21F8" w:rsidRDefault="00FF21F8" w:rsidP="00FF21F8"/>
    <w:p w14:paraId="33A1C6B1" w14:textId="77777777" w:rsidR="00FF21F8" w:rsidRPr="00FF21F8" w:rsidRDefault="00FF21F8" w:rsidP="00FF21F8">
      <w:r w:rsidRPr="00FF21F8">
        <w:t xml:space="preserve">model = </w:t>
      </w:r>
      <w:proofErr w:type="spellStart"/>
      <w:r w:rsidRPr="00FF21F8">
        <w:t>LinearRegression</w:t>
      </w:r>
      <w:proofErr w:type="spellEnd"/>
      <w:r w:rsidRPr="00FF21F8">
        <w:t>()</w:t>
      </w:r>
    </w:p>
    <w:p w14:paraId="60503437" w14:textId="77777777" w:rsidR="00FF21F8" w:rsidRPr="00FF21F8" w:rsidRDefault="00FF21F8" w:rsidP="00FF21F8">
      <w:proofErr w:type="spellStart"/>
      <w:r w:rsidRPr="00FF21F8">
        <w:t>model.fit</w:t>
      </w:r>
      <w:proofErr w:type="spellEnd"/>
      <w:r w:rsidRPr="00FF21F8">
        <w:t>(</w:t>
      </w:r>
      <w:proofErr w:type="spellStart"/>
      <w:r w:rsidRPr="00FF21F8">
        <w:t>X_train</w:t>
      </w:r>
      <w:proofErr w:type="spellEnd"/>
      <w:r w:rsidRPr="00FF21F8">
        <w:t xml:space="preserve">, </w:t>
      </w:r>
      <w:proofErr w:type="spellStart"/>
      <w:r w:rsidRPr="00FF21F8">
        <w:t>y_train</w:t>
      </w:r>
      <w:proofErr w:type="spellEnd"/>
      <w:r w:rsidRPr="00FF21F8">
        <w:t>)</w:t>
      </w:r>
    </w:p>
    <w:p w14:paraId="7FEFF97E" w14:textId="77777777" w:rsidR="00FF21F8" w:rsidRPr="00FF21F8" w:rsidRDefault="00FF21F8" w:rsidP="00FF21F8">
      <w:pPr>
        <w:numPr>
          <w:ilvl w:val="0"/>
          <w:numId w:val="10"/>
        </w:numPr>
      </w:pPr>
      <w:r w:rsidRPr="00FF21F8">
        <w:rPr>
          <w:b/>
          <w:bCs/>
        </w:rPr>
        <w:t>Making Predictions</w:t>
      </w:r>
      <w:r w:rsidRPr="00FF21F8">
        <w:t>: After training, the model predicts housing prices on the test dataset. These predictions are then compared with actual prices to evaluate the model’s performance.</w:t>
      </w:r>
    </w:p>
    <w:p w14:paraId="34435CF9" w14:textId="77777777" w:rsidR="00FF21F8" w:rsidRPr="00FF21F8" w:rsidRDefault="00FF21F8" w:rsidP="00FF21F8">
      <w:pPr>
        <w:numPr>
          <w:ilvl w:val="0"/>
          <w:numId w:val="10"/>
        </w:numPr>
      </w:pPr>
      <w:r w:rsidRPr="00FF21F8">
        <w:rPr>
          <w:b/>
          <w:bCs/>
        </w:rPr>
        <w:t>Evaluation Metrics</w:t>
      </w:r>
      <w:r w:rsidRPr="00FF21F8">
        <w:t>: The program calculates the Mean Squared Error (MSE) and R-squared score to assess the model's accuracy:</w:t>
      </w:r>
    </w:p>
    <w:p w14:paraId="17527C39" w14:textId="77777777" w:rsidR="00FF21F8" w:rsidRPr="00FF21F8" w:rsidRDefault="00FF21F8" w:rsidP="00FF21F8">
      <w:pPr>
        <w:numPr>
          <w:ilvl w:val="1"/>
          <w:numId w:val="10"/>
        </w:numPr>
      </w:pPr>
      <w:r w:rsidRPr="00FF21F8">
        <w:rPr>
          <w:b/>
          <w:bCs/>
        </w:rPr>
        <w:t>Mean Squared Error (MSE)</w:t>
      </w:r>
      <w:r w:rsidRPr="00FF21F8">
        <w:t>: Measures the average squared difference between predicted and actual values. A lower MSE indicates better prediction accuracy.</w:t>
      </w:r>
    </w:p>
    <w:p w14:paraId="52746049" w14:textId="77777777" w:rsidR="00FF21F8" w:rsidRPr="00FF21F8" w:rsidRDefault="00FF21F8" w:rsidP="00FF21F8">
      <w:pPr>
        <w:numPr>
          <w:ilvl w:val="1"/>
          <w:numId w:val="10"/>
        </w:numPr>
      </w:pPr>
      <w:r w:rsidRPr="00FF21F8">
        <w:rPr>
          <w:b/>
          <w:bCs/>
        </w:rPr>
        <w:t>R-squared Score</w:t>
      </w:r>
      <w:r w:rsidRPr="00FF21F8">
        <w:t>: Indicates the proportion of variance in the dependent variable (house prices) that can be explained by the independent variables (features). An R-squared close to 1 suggests a good fit.</w:t>
      </w:r>
    </w:p>
    <w:p w14:paraId="559EB898" w14:textId="77777777" w:rsidR="00FF21F8" w:rsidRPr="00FF21F8" w:rsidRDefault="00FF21F8" w:rsidP="00FF21F8">
      <w:pPr>
        <w:numPr>
          <w:ilvl w:val="0"/>
          <w:numId w:val="10"/>
        </w:numPr>
      </w:pPr>
      <w:r w:rsidRPr="00FF21F8">
        <w:rPr>
          <w:b/>
          <w:bCs/>
        </w:rPr>
        <w:t>Visualizing Results</w:t>
      </w:r>
      <w:r w:rsidRPr="00FF21F8">
        <w:t>:</w:t>
      </w:r>
    </w:p>
    <w:p w14:paraId="451C8486" w14:textId="77777777" w:rsidR="00FF21F8" w:rsidRPr="00FF21F8" w:rsidRDefault="00FF21F8" w:rsidP="00FF21F8">
      <w:pPr>
        <w:numPr>
          <w:ilvl w:val="1"/>
          <w:numId w:val="10"/>
        </w:numPr>
      </w:pPr>
      <w:r w:rsidRPr="00FF21F8">
        <w:t>A scatter plot of actual vs. predicted prices is generated, providing a visual indication of prediction accuracy.</w:t>
      </w:r>
    </w:p>
    <w:p w14:paraId="7214D255" w14:textId="77777777" w:rsidR="00FF21F8" w:rsidRPr="00FF21F8" w:rsidRDefault="00FF21F8" w:rsidP="00FF21F8">
      <w:pPr>
        <w:numPr>
          <w:ilvl w:val="1"/>
          <w:numId w:val="10"/>
        </w:numPr>
      </w:pPr>
      <w:r w:rsidRPr="00FF21F8">
        <w:t>A residuals plot is included to help identify patterns in the prediction errors, which can indicate whether the model is appropriately capturing the underlying relationships.</w:t>
      </w:r>
    </w:p>
    <w:p w14:paraId="23D5F5ED" w14:textId="77777777" w:rsidR="00FF21F8" w:rsidRPr="00FF21F8" w:rsidRDefault="00FF21F8" w:rsidP="00FF21F8">
      <w:pPr>
        <w:numPr>
          <w:ilvl w:val="0"/>
          <w:numId w:val="10"/>
        </w:numPr>
      </w:pPr>
      <w:r w:rsidRPr="00FF21F8">
        <w:rPr>
          <w:b/>
          <w:bCs/>
        </w:rPr>
        <w:lastRenderedPageBreak/>
        <w:t>Feature Importance</w:t>
      </w:r>
      <w:r w:rsidRPr="00FF21F8">
        <w:t>: The program calculates the importance of each feature in predicting house prices. This helps identify which features have the most significant influence, providing insights into what factors affect housing prices the most.</w:t>
      </w:r>
    </w:p>
    <w:p w14:paraId="59B1A597" w14:textId="0F2A85FF" w:rsidR="00FF21F8" w:rsidRDefault="00FF21F8">
      <w:r>
        <w:br w:type="page"/>
      </w:r>
    </w:p>
    <w:p w14:paraId="6D634FF1" w14:textId="2B65A2D8" w:rsidR="00FF21F8" w:rsidRPr="00FF21F8" w:rsidRDefault="00FF21F8" w:rsidP="00FF21F8">
      <w:pPr>
        <w:pStyle w:val="Heading1"/>
      </w:pPr>
      <w:bookmarkStart w:id="18" w:name="_Toc178835835"/>
      <w:r>
        <w:lastRenderedPageBreak/>
        <w:t>Code</w:t>
      </w:r>
      <w:bookmarkEnd w:id="18"/>
      <w:r>
        <w:t xml:space="preserve"> </w:t>
      </w:r>
    </w:p>
    <w:p w14:paraId="72C72880" w14:textId="77777777" w:rsidR="00FF21F8" w:rsidRDefault="00FF21F8"/>
    <w:p w14:paraId="3CBD396A"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import pandas as pd</w:t>
      </w:r>
    </w:p>
    <w:p w14:paraId="425077DE"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xml:space="preserve">import </w:t>
      </w:r>
      <w:proofErr w:type="spellStart"/>
      <w:r w:rsidRPr="005370EE">
        <w:rPr>
          <w:rStyle w:val="Emphasis"/>
          <w:rFonts w:ascii="Courier New" w:hAnsi="Courier New" w:cs="Courier New"/>
          <w:i w:val="0"/>
          <w:iCs w:val="0"/>
        </w:rPr>
        <w:t>numpy</w:t>
      </w:r>
      <w:proofErr w:type="spellEnd"/>
      <w:r w:rsidRPr="005370EE">
        <w:rPr>
          <w:rStyle w:val="Emphasis"/>
          <w:rFonts w:ascii="Courier New" w:hAnsi="Courier New" w:cs="Courier New"/>
          <w:i w:val="0"/>
          <w:iCs w:val="0"/>
        </w:rPr>
        <w:t xml:space="preserve"> as np</w:t>
      </w:r>
    </w:p>
    <w:p w14:paraId="241349C1"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xml:space="preserve">import </w:t>
      </w:r>
      <w:proofErr w:type="spellStart"/>
      <w:r w:rsidRPr="005370EE">
        <w:rPr>
          <w:rStyle w:val="Emphasis"/>
          <w:rFonts w:ascii="Courier New" w:hAnsi="Courier New" w:cs="Courier New"/>
          <w:i w:val="0"/>
          <w:iCs w:val="0"/>
        </w:rPr>
        <w:t>matplotlib.pyplot</w:t>
      </w:r>
      <w:proofErr w:type="spellEnd"/>
      <w:r w:rsidRPr="005370EE">
        <w:rPr>
          <w:rStyle w:val="Emphasis"/>
          <w:rFonts w:ascii="Courier New" w:hAnsi="Courier New" w:cs="Courier New"/>
          <w:i w:val="0"/>
          <w:iCs w:val="0"/>
        </w:rPr>
        <w:t xml:space="preserve"> as </w:t>
      </w:r>
      <w:proofErr w:type="spellStart"/>
      <w:r w:rsidRPr="005370EE">
        <w:rPr>
          <w:rStyle w:val="Emphasis"/>
          <w:rFonts w:ascii="Courier New" w:hAnsi="Courier New" w:cs="Courier New"/>
          <w:i w:val="0"/>
          <w:iCs w:val="0"/>
        </w:rPr>
        <w:t>plt</w:t>
      </w:r>
      <w:proofErr w:type="spellEnd"/>
    </w:p>
    <w:p w14:paraId="13013D3E"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xml:space="preserve">import seaborn as </w:t>
      </w:r>
      <w:proofErr w:type="spellStart"/>
      <w:r w:rsidRPr="005370EE">
        <w:rPr>
          <w:rStyle w:val="Emphasis"/>
          <w:rFonts w:ascii="Courier New" w:hAnsi="Courier New" w:cs="Courier New"/>
          <w:i w:val="0"/>
          <w:iCs w:val="0"/>
        </w:rPr>
        <w:t>sns</w:t>
      </w:r>
      <w:proofErr w:type="spellEnd"/>
    </w:p>
    <w:p w14:paraId="31973BFB"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xml:space="preserve">from </w:t>
      </w:r>
      <w:proofErr w:type="spellStart"/>
      <w:r w:rsidRPr="005370EE">
        <w:rPr>
          <w:rStyle w:val="Emphasis"/>
          <w:rFonts w:ascii="Courier New" w:hAnsi="Courier New" w:cs="Courier New"/>
          <w:i w:val="0"/>
          <w:iCs w:val="0"/>
        </w:rPr>
        <w:t>sklearn.model_selection</w:t>
      </w:r>
      <w:proofErr w:type="spellEnd"/>
      <w:r w:rsidRPr="005370EE">
        <w:rPr>
          <w:rStyle w:val="Emphasis"/>
          <w:rFonts w:ascii="Courier New" w:hAnsi="Courier New" w:cs="Courier New"/>
          <w:i w:val="0"/>
          <w:iCs w:val="0"/>
        </w:rPr>
        <w:t xml:space="preserve"> import </w:t>
      </w:r>
      <w:proofErr w:type="spellStart"/>
      <w:r w:rsidRPr="005370EE">
        <w:rPr>
          <w:rStyle w:val="Emphasis"/>
          <w:rFonts w:ascii="Courier New" w:hAnsi="Courier New" w:cs="Courier New"/>
          <w:i w:val="0"/>
          <w:iCs w:val="0"/>
        </w:rPr>
        <w:t>train_test_split</w:t>
      </w:r>
      <w:proofErr w:type="spellEnd"/>
    </w:p>
    <w:p w14:paraId="11E4D877"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xml:space="preserve">from </w:t>
      </w:r>
      <w:proofErr w:type="spellStart"/>
      <w:r w:rsidRPr="005370EE">
        <w:rPr>
          <w:rStyle w:val="Emphasis"/>
          <w:rFonts w:ascii="Courier New" w:hAnsi="Courier New" w:cs="Courier New"/>
          <w:i w:val="0"/>
          <w:iCs w:val="0"/>
        </w:rPr>
        <w:t>sklearn.linear_model</w:t>
      </w:r>
      <w:proofErr w:type="spellEnd"/>
      <w:r w:rsidRPr="005370EE">
        <w:rPr>
          <w:rStyle w:val="Emphasis"/>
          <w:rFonts w:ascii="Courier New" w:hAnsi="Courier New" w:cs="Courier New"/>
          <w:i w:val="0"/>
          <w:iCs w:val="0"/>
        </w:rPr>
        <w:t xml:space="preserve"> import </w:t>
      </w:r>
      <w:proofErr w:type="spellStart"/>
      <w:r w:rsidRPr="005370EE">
        <w:rPr>
          <w:rStyle w:val="Emphasis"/>
          <w:rFonts w:ascii="Courier New" w:hAnsi="Courier New" w:cs="Courier New"/>
          <w:i w:val="0"/>
          <w:iCs w:val="0"/>
        </w:rPr>
        <w:t>LinearRegression</w:t>
      </w:r>
      <w:proofErr w:type="spellEnd"/>
    </w:p>
    <w:p w14:paraId="1350FD43"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xml:space="preserve">from </w:t>
      </w:r>
      <w:proofErr w:type="spellStart"/>
      <w:r w:rsidRPr="005370EE">
        <w:rPr>
          <w:rStyle w:val="Emphasis"/>
          <w:rFonts w:ascii="Courier New" w:hAnsi="Courier New" w:cs="Courier New"/>
          <w:i w:val="0"/>
          <w:iCs w:val="0"/>
        </w:rPr>
        <w:t>sklearn.metrics</w:t>
      </w:r>
      <w:proofErr w:type="spellEnd"/>
      <w:r w:rsidRPr="005370EE">
        <w:rPr>
          <w:rStyle w:val="Emphasis"/>
          <w:rFonts w:ascii="Courier New" w:hAnsi="Courier New" w:cs="Courier New"/>
          <w:i w:val="0"/>
          <w:iCs w:val="0"/>
        </w:rPr>
        <w:t xml:space="preserve"> import </w:t>
      </w:r>
      <w:proofErr w:type="spellStart"/>
      <w:r w:rsidRPr="005370EE">
        <w:rPr>
          <w:rStyle w:val="Emphasis"/>
          <w:rFonts w:ascii="Courier New" w:hAnsi="Courier New" w:cs="Courier New"/>
          <w:i w:val="0"/>
          <w:iCs w:val="0"/>
        </w:rPr>
        <w:t>mean_squared_error</w:t>
      </w:r>
      <w:proofErr w:type="spellEnd"/>
    </w:p>
    <w:p w14:paraId="2510B760" w14:textId="77777777" w:rsidR="00FF21F8" w:rsidRPr="005370EE" w:rsidRDefault="00FF21F8" w:rsidP="005370EE">
      <w:pPr>
        <w:pStyle w:val="NoSpacing"/>
        <w:rPr>
          <w:rStyle w:val="Emphasis"/>
          <w:rFonts w:ascii="Courier New" w:hAnsi="Courier New" w:cs="Courier New"/>
          <w:i w:val="0"/>
          <w:iCs w:val="0"/>
        </w:rPr>
      </w:pPr>
    </w:p>
    <w:p w14:paraId="0D57B505"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Set up visual styles</w:t>
      </w:r>
    </w:p>
    <w:p w14:paraId="78C83DCE"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sns.set</w:t>
      </w:r>
      <w:proofErr w:type="spellEnd"/>
      <w:r w:rsidRPr="005370EE">
        <w:rPr>
          <w:rStyle w:val="Emphasis"/>
          <w:rFonts w:ascii="Courier New" w:hAnsi="Courier New" w:cs="Courier New"/>
          <w:i w:val="0"/>
          <w:iCs w:val="0"/>
        </w:rPr>
        <w:t>(style="</w:t>
      </w:r>
      <w:proofErr w:type="spellStart"/>
      <w:r w:rsidRPr="005370EE">
        <w:rPr>
          <w:rStyle w:val="Emphasis"/>
          <w:rFonts w:ascii="Courier New" w:hAnsi="Courier New" w:cs="Courier New"/>
          <w:i w:val="0"/>
          <w:iCs w:val="0"/>
        </w:rPr>
        <w:t>whitegrid</w:t>
      </w:r>
      <w:proofErr w:type="spellEnd"/>
      <w:r w:rsidRPr="005370EE">
        <w:rPr>
          <w:rStyle w:val="Emphasis"/>
          <w:rFonts w:ascii="Courier New" w:hAnsi="Courier New" w:cs="Courier New"/>
          <w:i w:val="0"/>
          <w:iCs w:val="0"/>
        </w:rPr>
        <w:t>")</w:t>
      </w:r>
    </w:p>
    <w:p w14:paraId="34F8027F" w14:textId="77777777" w:rsidR="00FF21F8" w:rsidRPr="005370EE" w:rsidRDefault="00FF21F8" w:rsidP="005370EE">
      <w:pPr>
        <w:pStyle w:val="NoSpacing"/>
        <w:rPr>
          <w:rStyle w:val="Emphasis"/>
          <w:rFonts w:ascii="Courier New" w:hAnsi="Courier New" w:cs="Courier New"/>
          <w:i w:val="0"/>
          <w:iCs w:val="0"/>
        </w:rPr>
      </w:pPr>
    </w:p>
    <w:p w14:paraId="298482F4"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Step 1: Load the dataset</w:t>
      </w:r>
    </w:p>
    <w:p w14:paraId="5BA082B0"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url = "https://raw.githubusercontent.com/jbrownlee/Datasets/master/housing.csv"</w:t>
      </w:r>
    </w:p>
    <w:p w14:paraId="37C26EAF"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columns = ["CRIM", "ZN", "INDUS", "CHAS", "NOX", "RM", "AGE", "DIS", "RAD", "TAX", "PTRATIO", "B", "LSTAT", "MEDV"]</w:t>
      </w:r>
    </w:p>
    <w:p w14:paraId="391CF3C2"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data = pd.read_csv(url, header=None, names=columns)</w:t>
      </w:r>
    </w:p>
    <w:p w14:paraId="26C03E8F" w14:textId="77777777" w:rsidR="00FF21F8" w:rsidRPr="005370EE" w:rsidRDefault="00FF21F8" w:rsidP="005370EE">
      <w:pPr>
        <w:pStyle w:val="NoSpacing"/>
        <w:rPr>
          <w:rStyle w:val="Emphasis"/>
          <w:rFonts w:ascii="Courier New" w:hAnsi="Courier New" w:cs="Courier New"/>
          <w:i w:val="0"/>
          <w:iCs w:val="0"/>
        </w:rPr>
      </w:pPr>
    </w:p>
    <w:p w14:paraId="382CA8B3"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Display the first few rows of the dataset</w:t>
      </w:r>
    </w:p>
    <w:p w14:paraId="2450B013"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print("Dataset Preview:")</w:t>
      </w:r>
    </w:p>
    <w:p w14:paraId="467F8299"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print(</w:t>
      </w:r>
      <w:proofErr w:type="spellStart"/>
      <w:r w:rsidRPr="005370EE">
        <w:rPr>
          <w:rStyle w:val="Emphasis"/>
          <w:rFonts w:ascii="Courier New" w:hAnsi="Courier New" w:cs="Courier New"/>
          <w:i w:val="0"/>
          <w:iCs w:val="0"/>
        </w:rPr>
        <w:t>data.head</w:t>
      </w:r>
      <w:proofErr w:type="spellEnd"/>
      <w:r w:rsidRPr="005370EE">
        <w:rPr>
          <w:rStyle w:val="Emphasis"/>
          <w:rFonts w:ascii="Courier New" w:hAnsi="Courier New" w:cs="Courier New"/>
          <w:i w:val="0"/>
          <w:iCs w:val="0"/>
        </w:rPr>
        <w:t>())</w:t>
      </w:r>
    </w:p>
    <w:p w14:paraId="24C1FC2E" w14:textId="77777777" w:rsidR="00FF21F8" w:rsidRPr="005370EE" w:rsidRDefault="00FF21F8" w:rsidP="005370EE">
      <w:pPr>
        <w:pStyle w:val="NoSpacing"/>
        <w:rPr>
          <w:rStyle w:val="Emphasis"/>
          <w:rFonts w:ascii="Courier New" w:hAnsi="Courier New" w:cs="Courier New"/>
          <w:i w:val="0"/>
          <w:iCs w:val="0"/>
        </w:rPr>
      </w:pPr>
    </w:p>
    <w:p w14:paraId="40F426F6"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Step 2: Data Visualization</w:t>
      </w:r>
    </w:p>
    <w:p w14:paraId="71877252"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2.1 Histogram for House Prices (MEDV)</w:t>
      </w:r>
    </w:p>
    <w:p w14:paraId="7439B483"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plt.figure</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figsize</w:t>
      </w:r>
      <w:proofErr w:type="spellEnd"/>
      <w:r w:rsidRPr="005370EE">
        <w:rPr>
          <w:rStyle w:val="Emphasis"/>
          <w:rFonts w:ascii="Courier New" w:hAnsi="Courier New" w:cs="Courier New"/>
          <w:i w:val="0"/>
          <w:iCs w:val="0"/>
        </w:rPr>
        <w:t>=(10, 6))</w:t>
      </w:r>
    </w:p>
    <w:p w14:paraId="64CF0830"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sns.histplot</w:t>
      </w:r>
      <w:proofErr w:type="spellEnd"/>
      <w:r w:rsidRPr="005370EE">
        <w:rPr>
          <w:rStyle w:val="Emphasis"/>
          <w:rFonts w:ascii="Courier New" w:hAnsi="Courier New" w:cs="Courier New"/>
          <w:i w:val="0"/>
          <w:iCs w:val="0"/>
        </w:rPr>
        <w:t xml:space="preserve">(data['MEDV'], bins=30, </w:t>
      </w:r>
      <w:proofErr w:type="spellStart"/>
      <w:r w:rsidRPr="005370EE">
        <w:rPr>
          <w:rStyle w:val="Emphasis"/>
          <w:rFonts w:ascii="Courier New" w:hAnsi="Courier New" w:cs="Courier New"/>
          <w:i w:val="0"/>
          <w:iCs w:val="0"/>
        </w:rPr>
        <w:t>kde</w:t>
      </w:r>
      <w:proofErr w:type="spellEnd"/>
      <w:r w:rsidRPr="005370EE">
        <w:rPr>
          <w:rStyle w:val="Emphasis"/>
          <w:rFonts w:ascii="Courier New" w:hAnsi="Courier New" w:cs="Courier New"/>
          <w:i w:val="0"/>
          <w:iCs w:val="0"/>
        </w:rPr>
        <w:t xml:space="preserve">=True, color='blue', </w:t>
      </w:r>
      <w:proofErr w:type="spellStart"/>
      <w:r w:rsidRPr="005370EE">
        <w:rPr>
          <w:rStyle w:val="Emphasis"/>
          <w:rFonts w:ascii="Courier New" w:hAnsi="Courier New" w:cs="Courier New"/>
          <w:i w:val="0"/>
          <w:iCs w:val="0"/>
        </w:rPr>
        <w:t>edgecolor</w:t>
      </w:r>
      <w:proofErr w:type="spellEnd"/>
      <w:r w:rsidRPr="005370EE">
        <w:rPr>
          <w:rStyle w:val="Emphasis"/>
          <w:rFonts w:ascii="Courier New" w:hAnsi="Courier New" w:cs="Courier New"/>
          <w:i w:val="0"/>
          <w:iCs w:val="0"/>
        </w:rPr>
        <w:t>='black')</w:t>
      </w:r>
    </w:p>
    <w:p w14:paraId="757A0A5A"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plt.title</w:t>
      </w:r>
      <w:proofErr w:type="spellEnd"/>
      <w:r w:rsidRPr="005370EE">
        <w:rPr>
          <w:rStyle w:val="Emphasis"/>
          <w:rFonts w:ascii="Courier New" w:hAnsi="Courier New" w:cs="Courier New"/>
          <w:i w:val="0"/>
          <w:iCs w:val="0"/>
        </w:rPr>
        <w:t xml:space="preserve">('Distribution of House Prices (MEDV)',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=16)</w:t>
      </w:r>
    </w:p>
    <w:p w14:paraId="65EC14A1"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plt.xlabel</w:t>
      </w:r>
      <w:proofErr w:type="spellEnd"/>
      <w:r w:rsidRPr="005370EE">
        <w:rPr>
          <w:rStyle w:val="Emphasis"/>
          <w:rFonts w:ascii="Courier New" w:hAnsi="Courier New" w:cs="Courier New"/>
          <w:i w:val="0"/>
          <w:iCs w:val="0"/>
        </w:rPr>
        <w:t xml:space="preserve">('Price',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=14)</w:t>
      </w:r>
    </w:p>
    <w:p w14:paraId="2CE06118"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plt.ylabel</w:t>
      </w:r>
      <w:proofErr w:type="spellEnd"/>
      <w:r w:rsidRPr="005370EE">
        <w:rPr>
          <w:rStyle w:val="Emphasis"/>
          <w:rFonts w:ascii="Courier New" w:hAnsi="Courier New" w:cs="Courier New"/>
          <w:i w:val="0"/>
          <w:iCs w:val="0"/>
        </w:rPr>
        <w:t xml:space="preserve">('Frequency',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=14)</w:t>
      </w:r>
    </w:p>
    <w:p w14:paraId="36F9B22E"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plt.grid</w:t>
      </w:r>
      <w:proofErr w:type="spellEnd"/>
      <w:r w:rsidRPr="005370EE">
        <w:rPr>
          <w:rStyle w:val="Emphasis"/>
          <w:rFonts w:ascii="Courier New" w:hAnsi="Courier New" w:cs="Courier New"/>
          <w:i w:val="0"/>
          <w:iCs w:val="0"/>
        </w:rPr>
        <w:t>(axis='y')</w:t>
      </w:r>
    </w:p>
    <w:p w14:paraId="24356E19"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plt.show</w:t>
      </w:r>
      <w:proofErr w:type="spellEnd"/>
      <w:r w:rsidRPr="005370EE">
        <w:rPr>
          <w:rStyle w:val="Emphasis"/>
          <w:rFonts w:ascii="Courier New" w:hAnsi="Courier New" w:cs="Courier New"/>
          <w:i w:val="0"/>
          <w:iCs w:val="0"/>
        </w:rPr>
        <w:t>()</w:t>
      </w:r>
    </w:p>
    <w:p w14:paraId="30CD7153" w14:textId="77777777" w:rsidR="00FF21F8" w:rsidRPr="005370EE" w:rsidRDefault="00FF21F8" w:rsidP="005370EE">
      <w:pPr>
        <w:pStyle w:val="NoSpacing"/>
        <w:rPr>
          <w:rStyle w:val="Emphasis"/>
          <w:rFonts w:ascii="Courier New" w:hAnsi="Courier New" w:cs="Courier New"/>
          <w:i w:val="0"/>
          <w:iCs w:val="0"/>
        </w:rPr>
      </w:pPr>
    </w:p>
    <w:p w14:paraId="5481587D"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2.2 Scatter plot to visualize relationships</w:t>
      </w:r>
    </w:p>
    <w:p w14:paraId="012C9D5D"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plt.figure</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figsize</w:t>
      </w:r>
      <w:proofErr w:type="spellEnd"/>
      <w:r w:rsidRPr="005370EE">
        <w:rPr>
          <w:rStyle w:val="Emphasis"/>
          <w:rFonts w:ascii="Courier New" w:hAnsi="Courier New" w:cs="Courier New"/>
          <w:i w:val="0"/>
          <w:iCs w:val="0"/>
        </w:rPr>
        <w:t>=(10, 6))</w:t>
      </w:r>
    </w:p>
    <w:p w14:paraId="279DA61E"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plt.scatter</w:t>
      </w:r>
      <w:proofErr w:type="spellEnd"/>
      <w:r w:rsidRPr="005370EE">
        <w:rPr>
          <w:rStyle w:val="Emphasis"/>
          <w:rFonts w:ascii="Courier New" w:hAnsi="Courier New" w:cs="Courier New"/>
          <w:i w:val="0"/>
          <w:iCs w:val="0"/>
        </w:rPr>
        <w:t xml:space="preserve">(data['RM'], data['MEDV'], color='orange', alpha=0.6, </w:t>
      </w:r>
      <w:proofErr w:type="spellStart"/>
      <w:r w:rsidRPr="005370EE">
        <w:rPr>
          <w:rStyle w:val="Emphasis"/>
          <w:rFonts w:ascii="Courier New" w:hAnsi="Courier New" w:cs="Courier New"/>
          <w:i w:val="0"/>
          <w:iCs w:val="0"/>
        </w:rPr>
        <w:t>edgecolors</w:t>
      </w:r>
      <w:proofErr w:type="spellEnd"/>
      <w:r w:rsidRPr="005370EE">
        <w:rPr>
          <w:rStyle w:val="Emphasis"/>
          <w:rFonts w:ascii="Courier New" w:hAnsi="Courier New" w:cs="Courier New"/>
          <w:i w:val="0"/>
          <w:iCs w:val="0"/>
        </w:rPr>
        <w:t>='black')</w:t>
      </w:r>
    </w:p>
    <w:p w14:paraId="65FAA29E"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plt.title</w:t>
      </w:r>
      <w:proofErr w:type="spellEnd"/>
      <w:r w:rsidRPr="005370EE">
        <w:rPr>
          <w:rStyle w:val="Emphasis"/>
          <w:rFonts w:ascii="Courier New" w:hAnsi="Courier New" w:cs="Courier New"/>
          <w:i w:val="0"/>
          <w:iCs w:val="0"/>
        </w:rPr>
        <w:t xml:space="preserve">('House Prices vs Number of Rooms',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=16)</w:t>
      </w:r>
    </w:p>
    <w:p w14:paraId="5B3D64F2"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plt.xlabel</w:t>
      </w:r>
      <w:proofErr w:type="spellEnd"/>
      <w:r w:rsidRPr="005370EE">
        <w:rPr>
          <w:rStyle w:val="Emphasis"/>
          <w:rFonts w:ascii="Courier New" w:hAnsi="Courier New" w:cs="Courier New"/>
          <w:i w:val="0"/>
          <w:iCs w:val="0"/>
        </w:rPr>
        <w:t xml:space="preserve">('Average Number of Rooms (RM)',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=14)</w:t>
      </w:r>
    </w:p>
    <w:p w14:paraId="5D567C77"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plt.ylabel</w:t>
      </w:r>
      <w:proofErr w:type="spellEnd"/>
      <w:r w:rsidRPr="005370EE">
        <w:rPr>
          <w:rStyle w:val="Emphasis"/>
          <w:rFonts w:ascii="Courier New" w:hAnsi="Courier New" w:cs="Courier New"/>
          <w:i w:val="0"/>
          <w:iCs w:val="0"/>
        </w:rPr>
        <w:t xml:space="preserve">('House Prices (MEDV)',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=14)</w:t>
      </w:r>
    </w:p>
    <w:p w14:paraId="59F1D84A"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plt.grid</w:t>
      </w:r>
      <w:proofErr w:type="spellEnd"/>
      <w:r w:rsidRPr="005370EE">
        <w:rPr>
          <w:rStyle w:val="Emphasis"/>
          <w:rFonts w:ascii="Courier New" w:hAnsi="Courier New" w:cs="Courier New"/>
          <w:i w:val="0"/>
          <w:iCs w:val="0"/>
        </w:rPr>
        <w:t>()</w:t>
      </w:r>
    </w:p>
    <w:p w14:paraId="2E0380C6"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plt.show</w:t>
      </w:r>
      <w:proofErr w:type="spellEnd"/>
      <w:r w:rsidRPr="005370EE">
        <w:rPr>
          <w:rStyle w:val="Emphasis"/>
          <w:rFonts w:ascii="Courier New" w:hAnsi="Courier New" w:cs="Courier New"/>
          <w:i w:val="0"/>
          <w:iCs w:val="0"/>
        </w:rPr>
        <w:t>()</w:t>
      </w:r>
    </w:p>
    <w:p w14:paraId="5770095D" w14:textId="77777777" w:rsidR="00FF21F8" w:rsidRPr="005370EE" w:rsidRDefault="00FF21F8" w:rsidP="005370EE">
      <w:pPr>
        <w:pStyle w:val="NoSpacing"/>
        <w:rPr>
          <w:rStyle w:val="Emphasis"/>
          <w:rFonts w:ascii="Courier New" w:hAnsi="Courier New" w:cs="Courier New"/>
          <w:i w:val="0"/>
          <w:iCs w:val="0"/>
        </w:rPr>
      </w:pPr>
    </w:p>
    <w:p w14:paraId="00242209"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2.3 Boxplot for feature comparison</w:t>
      </w:r>
    </w:p>
    <w:p w14:paraId="053A604E"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plt.figure</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figsize</w:t>
      </w:r>
      <w:proofErr w:type="spellEnd"/>
      <w:r w:rsidRPr="005370EE">
        <w:rPr>
          <w:rStyle w:val="Emphasis"/>
          <w:rFonts w:ascii="Courier New" w:hAnsi="Courier New" w:cs="Courier New"/>
          <w:i w:val="0"/>
          <w:iCs w:val="0"/>
        </w:rPr>
        <w:t>=(12, 6))</w:t>
      </w:r>
    </w:p>
    <w:p w14:paraId="2B8D4A2F"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sns.boxplot</w:t>
      </w:r>
      <w:proofErr w:type="spellEnd"/>
      <w:r w:rsidRPr="005370EE">
        <w:rPr>
          <w:rStyle w:val="Emphasis"/>
          <w:rFonts w:ascii="Courier New" w:hAnsi="Courier New" w:cs="Courier New"/>
          <w:i w:val="0"/>
          <w:iCs w:val="0"/>
        </w:rPr>
        <w:t>(x='CHAS', y='MEDV', data=data, palette='Set2')</w:t>
      </w:r>
    </w:p>
    <w:p w14:paraId="6663B79D"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plt.title</w:t>
      </w:r>
      <w:proofErr w:type="spellEnd"/>
      <w:r w:rsidRPr="005370EE">
        <w:rPr>
          <w:rStyle w:val="Emphasis"/>
          <w:rFonts w:ascii="Courier New" w:hAnsi="Courier New" w:cs="Courier New"/>
          <w:i w:val="0"/>
          <w:iCs w:val="0"/>
        </w:rPr>
        <w:t xml:space="preserve">('House Prices by Charles River Dummy Variable (CHAS)',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=16)</w:t>
      </w:r>
    </w:p>
    <w:p w14:paraId="1A87E116"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lastRenderedPageBreak/>
        <w:t>plt.xlabel</w:t>
      </w:r>
      <w:proofErr w:type="spellEnd"/>
      <w:r w:rsidRPr="005370EE">
        <w:rPr>
          <w:rStyle w:val="Emphasis"/>
          <w:rFonts w:ascii="Courier New" w:hAnsi="Courier New" w:cs="Courier New"/>
          <w:i w:val="0"/>
          <w:iCs w:val="0"/>
        </w:rPr>
        <w:t xml:space="preserve">('Charles River Dummy Variable (0 = No, 1 = Yes)',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=14)</w:t>
      </w:r>
    </w:p>
    <w:p w14:paraId="69D2B918"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plt.ylabel</w:t>
      </w:r>
      <w:proofErr w:type="spellEnd"/>
      <w:r w:rsidRPr="005370EE">
        <w:rPr>
          <w:rStyle w:val="Emphasis"/>
          <w:rFonts w:ascii="Courier New" w:hAnsi="Courier New" w:cs="Courier New"/>
          <w:i w:val="0"/>
          <w:iCs w:val="0"/>
        </w:rPr>
        <w:t xml:space="preserve">('House Prices (MEDV)',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=14)</w:t>
      </w:r>
    </w:p>
    <w:p w14:paraId="5413BF16"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plt.grid</w:t>
      </w:r>
      <w:proofErr w:type="spellEnd"/>
      <w:r w:rsidRPr="005370EE">
        <w:rPr>
          <w:rStyle w:val="Emphasis"/>
          <w:rFonts w:ascii="Courier New" w:hAnsi="Courier New" w:cs="Courier New"/>
          <w:i w:val="0"/>
          <w:iCs w:val="0"/>
        </w:rPr>
        <w:t>(axis='y')</w:t>
      </w:r>
    </w:p>
    <w:p w14:paraId="14968204"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plt.show</w:t>
      </w:r>
      <w:proofErr w:type="spellEnd"/>
      <w:r w:rsidRPr="005370EE">
        <w:rPr>
          <w:rStyle w:val="Emphasis"/>
          <w:rFonts w:ascii="Courier New" w:hAnsi="Courier New" w:cs="Courier New"/>
          <w:i w:val="0"/>
          <w:iCs w:val="0"/>
        </w:rPr>
        <w:t>()</w:t>
      </w:r>
    </w:p>
    <w:p w14:paraId="6D0690D1" w14:textId="77777777" w:rsidR="00FF21F8" w:rsidRPr="005370EE" w:rsidRDefault="00FF21F8" w:rsidP="005370EE">
      <w:pPr>
        <w:pStyle w:val="NoSpacing"/>
        <w:rPr>
          <w:rStyle w:val="Emphasis"/>
          <w:rFonts w:ascii="Courier New" w:hAnsi="Courier New" w:cs="Courier New"/>
          <w:i w:val="0"/>
          <w:iCs w:val="0"/>
        </w:rPr>
      </w:pPr>
    </w:p>
    <w:p w14:paraId="2FEE9910"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Step 3: Preprocess the data</w:t>
      </w:r>
    </w:p>
    <w:p w14:paraId="6F72CD75"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xml:space="preserve">X = </w:t>
      </w:r>
      <w:proofErr w:type="spellStart"/>
      <w:r w:rsidRPr="005370EE">
        <w:rPr>
          <w:rStyle w:val="Emphasis"/>
          <w:rFonts w:ascii="Courier New" w:hAnsi="Courier New" w:cs="Courier New"/>
          <w:i w:val="0"/>
          <w:iCs w:val="0"/>
        </w:rPr>
        <w:t>data.drop</w:t>
      </w:r>
      <w:proofErr w:type="spellEnd"/>
      <w:r w:rsidRPr="005370EE">
        <w:rPr>
          <w:rStyle w:val="Emphasis"/>
          <w:rFonts w:ascii="Courier New" w:hAnsi="Courier New" w:cs="Courier New"/>
          <w:i w:val="0"/>
          <w:iCs w:val="0"/>
        </w:rPr>
        <w:t>("MEDV", axis=1)  # Features</w:t>
      </w:r>
    </w:p>
    <w:p w14:paraId="2240E8C2"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y = data["MEDV"]  # Target variable (house price)</w:t>
      </w:r>
    </w:p>
    <w:p w14:paraId="2F2E19A4" w14:textId="77777777" w:rsidR="00FF21F8" w:rsidRPr="005370EE" w:rsidRDefault="00FF21F8" w:rsidP="005370EE">
      <w:pPr>
        <w:pStyle w:val="NoSpacing"/>
        <w:rPr>
          <w:rStyle w:val="Emphasis"/>
          <w:rFonts w:ascii="Courier New" w:hAnsi="Courier New" w:cs="Courier New"/>
          <w:i w:val="0"/>
          <w:iCs w:val="0"/>
        </w:rPr>
      </w:pPr>
    </w:p>
    <w:p w14:paraId="169A8724"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Split the data into training and testing sets</w:t>
      </w:r>
    </w:p>
    <w:p w14:paraId="413F2C65"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X_train</w:t>
      </w:r>
      <w:proofErr w:type="spellEnd"/>
      <w:r w:rsidRPr="005370EE">
        <w:rPr>
          <w:rStyle w:val="Emphasis"/>
          <w:rFonts w:ascii="Courier New" w:hAnsi="Courier New" w:cs="Courier New"/>
          <w:i w:val="0"/>
          <w:iCs w:val="0"/>
        </w:rPr>
        <w:t xml:space="preserve">, </w:t>
      </w:r>
      <w:proofErr w:type="spellStart"/>
      <w:r w:rsidRPr="005370EE">
        <w:rPr>
          <w:rStyle w:val="Emphasis"/>
          <w:rFonts w:ascii="Courier New" w:hAnsi="Courier New" w:cs="Courier New"/>
          <w:i w:val="0"/>
          <w:iCs w:val="0"/>
        </w:rPr>
        <w:t>X_test</w:t>
      </w:r>
      <w:proofErr w:type="spellEnd"/>
      <w:r w:rsidRPr="005370EE">
        <w:rPr>
          <w:rStyle w:val="Emphasis"/>
          <w:rFonts w:ascii="Courier New" w:hAnsi="Courier New" w:cs="Courier New"/>
          <w:i w:val="0"/>
          <w:iCs w:val="0"/>
        </w:rPr>
        <w:t xml:space="preserve">, </w:t>
      </w:r>
      <w:proofErr w:type="spellStart"/>
      <w:r w:rsidRPr="005370EE">
        <w:rPr>
          <w:rStyle w:val="Emphasis"/>
          <w:rFonts w:ascii="Courier New" w:hAnsi="Courier New" w:cs="Courier New"/>
          <w:i w:val="0"/>
          <w:iCs w:val="0"/>
        </w:rPr>
        <w:t>y_train</w:t>
      </w:r>
      <w:proofErr w:type="spellEnd"/>
      <w:r w:rsidRPr="005370EE">
        <w:rPr>
          <w:rStyle w:val="Emphasis"/>
          <w:rFonts w:ascii="Courier New" w:hAnsi="Courier New" w:cs="Courier New"/>
          <w:i w:val="0"/>
          <w:iCs w:val="0"/>
        </w:rPr>
        <w:t xml:space="preserve">, </w:t>
      </w:r>
      <w:proofErr w:type="spellStart"/>
      <w:r w:rsidRPr="005370EE">
        <w:rPr>
          <w:rStyle w:val="Emphasis"/>
          <w:rFonts w:ascii="Courier New" w:hAnsi="Courier New" w:cs="Courier New"/>
          <w:i w:val="0"/>
          <w:iCs w:val="0"/>
        </w:rPr>
        <w:t>y_test</w:t>
      </w:r>
      <w:proofErr w:type="spellEnd"/>
      <w:r w:rsidRPr="005370EE">
        <w:rPr>
          <w:rStyle w:val="Emphasis"/>
          <w:rFonts w:ascii="Courier New" w:hAnsi="Courier New" w:cs="Courier New"/>
          <w:i w:val="0"/>
          <w:iCs w:val="0"/>
        </w:rPr>
        <w:t xml:space="preserve"> = </w:t>
      </w:r>
      <w:proofErr w:type="spellStart"/>
      <w:r w:rsidRPr="005370EE">
        <w:rPr>
          <w:rStyle w:val="Emphasis"/>
          <w:rFonts w:ascii="Courier New" w:hAnsi="Courier New" w:cs="Courier New"/>
          <w:i w:val="0"/>
          <w:iCs w:val="0"/>
        </w:rPr>
        <w:t>train_test_split</w:t>
      </w:r>
      <w:proofErr w:type="spellEnd"/>
      <w:r w:rsidRPr="005370EE">
        <w:rPr>
          <w:rStyle w:val="Emphasis"/>
          <w:rFonts w:ascii="Courier New" w:hAnsi="Courier New" w:cs="Courier New"/>
          <w:i w:val="0"/>
          <w:iCs w:val="0"/>
        </w:rPr>
        <w:t xml:space="preserve">(X, y, </w:t>
      </w:r>
      <w:proofErr w:type="spellStart"/>
      <w:r w:rsidRPr="005370EE">
        <w:rPr>
          <w:rStyle w:val="Emphasis"/>
          <w:rFonts w:ascii="Courier New" w:hAnsi="Courier New" w:cs="Courier New"/>
          <w:i w:val="0"/>
          <w:iCs w:val="0"/>
        </w:rPr>
        <w:t>test_size</w:t>
      </w:r>
      <w:proofErr w:type="spellEnd"/>
      <w:r w:rsidRPr="005370EE">
        <w:rPr>
          <w:rStyle w:val="Emphasis"/>
          <w:rFonts w:ascii="Courier New" w:hAnsi="Courier New" w:cs="Courier New"/>
          <w:i w:val="0"/>
          <w:iCs w:val="0"/>
        </w:rPr>
        <w:t xml:space="preserve">=0.2, </w:t>
      </w:r>
      <w:proofErr w:type="spellStart"/>
      <w:r w:rsidRPr="005370EE">
        <w:rPr>
          <w:rStyle w:val="Emphasis"/>
          <w:rFonts w:ascii="Courier New" w:hAnsi="Courier New" w:cs="Courier New"/>
          <w:i w:val="0"/>
          <w:iCs w:val="0"/>
        </w:rPr>
        <w:t>random_state</w:t>
      </w:r>
      <w:proofErr w:type="spellEnd"/>
      <w:r w:rsidRPr="005370EE">
        <w:rPr>
          <w:rStyle w:val="Emphasis"/>
          <w:rFonts w:ascii="Courier New" w:hAnsi="Courier New" w:cs="Courier New"/>
          <w:i w:val="0"/>
          <w:iCs w:val="0"/>
        </w:rPr>
        <w:t>=42)</w:t>
      </w:r>
    </w:p>
    <w:p w14:paraId="2F970100" w14:textId="77777777" w:rsidR="00FF21F8" w:rsidRPr="005370EE" w:rsidRDefault="00FF21F8" w:rsidP="005370EE">
      <w:pPr>
        <w:pStyle w:val="NoSpacing"/>
        <w:rPr>
          <w:rStyle w:val="Emphasis"/>
          <w:rFonts w:ascii="Courier New" w:hAnsi="Courier New" w:cs="Courier New"/>
          <w:i w:val="0"/>
          <w:iCs w:val="0"/>
        </w:rPr>
      </w:pPr>
    </w:p>
    <w:p w14:paraId="4F0E1C77"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Display the training and testing data shapes</w:t>
      </w:r>
    </w:p>
    <w:p w14:paraId="6B66D54C"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print(</w:t>
      </w:r>
      <w:proofErr w:type="spellStart"/>
      <w:r w:rsidRPr="005370EE">
        <w:rPr>
          <w:rStyle w:val="Emphasis"/>
          <w:rFonts w:ascii="Courier New" w:hAnsi="Courier New" w:cs="Courier New"/>
          <w:i w:val="0"/>
          <w:iCs w:val="0"/>
        </w:rPr>
        <w:t>f"Training</w:t>
      </w:r>
      <w:proofErr w:type="spellEnd"/>
      <w:r w:rsidRPr="005370EE">
        <w:rPr>
          <w:rStyle w:val="Emphasis"/>
          <w:rFonts w:ascii="Courier New" w:hAnsi="Courier New" w:cs="Courier New"/>
          <w:i w:val="0"/>
          <w:iCs w:val="0"/>
        </w:rPr>
        <w:t xml:space="preserve"> Data Shape: {</w:t>
      </w:r>
      <w:proofErr w:type="spellStart"/>
      <w:r w:rsidRPr="005370EE">
        <w:rPr>
          <w:rStyle w:val="Emphasis"/>
          <w:rFonts w:ascii="Courier New" w:hAnsi="Courier New" w:cs="Courier New"/>
          <w:i w:val="0"/>
          <w:iCs w:val="0"/>
        </w:rPr>
        <w:t>X_train.shape</w:t>
      </w:r>
      <w:proofErr w:type="spellEnd"/>
      <w:r w:rsidRPr="005370EE">
        <w:rPr>
          <w:rStyle w:val="Emphasis"/>
          <w:rFonts w:ascii="Courier New" w:hAnsi="Courier New" w:cs="Courier New"/>
          <w:i w:val="0"/>
          <w:iCs w:val="0"/>
        </w:rPr>
        <w:t>}")</w:t>
      </w:r>
    </w:p>
    <w:p w14:paraId="6311BD2B"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print(</w:t>
      </w:r>
      <w:proofErr w:type="spellStart"/>
      <w:r w:rsidRPr="005370EE">
        <w:rPr>
          <w:rStyle w:val="Emphasis"/>
          <w:rFonts w:ascii="Courier New" w:hAnsi="Courier New" w:cs="Courier New"/>
          <w:i w:val="0"/>
          <w:iCs w:val="0"/>
        </w:rPr>
        <w:t>f"Testing</w:t>
      </w:r>
      <w:proofErr w:type="spellEnd"/>
      <w:r w:rsidRPr="005370EE">
        <w:rPr>
          <w:rStyle w:val="Emphasis"/>
          <w:rFonts w:ascii="Courier New" w:hAnsi="Courier New" w:cs="Courier New"/>
          <w:i w:val="0"/>
          <w:iCs w:val="0"/>
        </w:rPr>
        <w:t xml:space="preserve"> Data Shape: {</w:t>
      </w:r>
      <w:proofErr w:type="spellStart"/>
      <w:r w:rsidRPr="005370EE">
        <w:rPr>
          <w:rStyle w:val="Emphasis"/>
          <w:rFonts w:ascii="Courier New" w:hAnsi="Courier New" w:cs="Courier New"/>
          <w:i w:val="0"/>
          <w:iCs w:val="0"/>
        </w:rPr>
        <w:t>X_test.shape</w:t>
      </w:r>
      <w:proofErr w:type="spellEnd"/>
      <w:r w:rsidRPr="005370EE">
        <w:rPr>
          <w:rStyle w:val="Emphasis"/>
          <w:rFonts w:ascii="Courier New" w:hAnsi="Courier New" w:cs="Courier New"/>
          <w:i w:val="0"/>
          <w:iCs w:val="0"/>
        </w:rPr>
        <w:t>}")</w:t>
      </w:r>
    </w:p>
    <w:p w14:paraId="3A92FE80" w14:textId="77777777" w:rsidR="00FF21F8" w:rsidRPr="005370EE" w:rsidRDefault="00FF21F8" w:rsidP="005370EE">
      <w:pPr>
        <w:pStyle w:val="NoSpacing"/>
        <w:rPr>
          <w:rStyle w:val="Emphasis"/>
          <w:rFonts w:ascii="Courier New" w:hAnsi="Courier New" w:cs="Courier New"/>
          <w:i w:val="0"/>
          <w:iCs w:val="0"/>
        </w:rPr>
      </w:pPr>
    </w:p>
    <w:p w14:paraId="343A5336"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Step 4: Train the model</w:t>
      </w:r>
    </w:p>
    <w:p w14:paraId="3C9708DF"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xml:space="preserve">model = </w:t>
      </w:r>
      <w:proofErr w:type="spellStart"/>
      <w:r w:rsidRPr="005370EE">
        <w:rPr>
          <w:rStyle w:val="Emphasis"/>
          <w:rFonts w:ascii="Courier New" w:hAnsi="Courier New" w:cs="Courier New"/>
          <w:i w:val="0"/>
          <w:iCs w:val="0"/>
        </w:rPr>
        <w:t>LinearRegression</w:t>
      </w:r>
      <w:proofErr w:type="spellEnd"/>
      <w:r w:rsidRPr="005370EE">
        <w:rPr>
          <w:rStyle w:val="Emphasis"/>
          <w:rFonts w:ascii="Courier New" w:hAnsi="Courier New" w:cs="Courier New"/>
          <w:i w:val="0"/>
          <w:iCs w:val="0"/>
        </w:rPr>
        <w:t>()</w:t>
      </w:r>
    </w:p>
    <w:p w14:paraId="093C2D14"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model.fit</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X_train</w:t>
      </w:r>
      <w:proofErr w:type="spellEnd"/>
      <w:r w:rsidRPr="005370EE">
        <w:rPr>
          <w:rStyle w:val="Emphasis"/>
          <w:rFonts w:ascii="Courier New" w:hAnsi="Courier New" w:cs="Courier New"/>
          <w:i w:val="0"/>
          <w:iCs w:val="0"/>
        </w:rPr>
        <w:t xml:space="preserve">, </w:t>
      </w:r>
      <w:proofErr w:type="spellStart"/>
      <w:r w:rsidRPr="005370EE">
        <w:rPr>
          <w:rStyle w:val="Emphasis"/>
          <w:rFonts w:ascii="Courier New" w:hAnsi="Courier New" w:cs="Courier New"/>
          <w:i w:val="0"/>
          <w:iCs w:val="0"/>
        </w:rPr>
        <w:t>y_train</w:t>
      </w:r>
      <w:proofErr w:type="spellEnd"/>
      <w:r w:rsidRPr="005370EE">
        <w:rPr>
          <w:rStyle w:val="Emphasis"/>
          <w:rFonts w:ascii="Courier New" w:hAnsi="Courier New" w:cs="Courier New"/>
          <w:i w:val="0"/>
          <w:iCs w:val="0"/>
        </w:rPr>
        <w:t>)</w:t>
      </w:r>
    </w:p>
    <w:p w14:paraId="649A187A" w14:textId="77777777" w:rsidR="00FF21F8" w:rsidRPr="005370EE" w:rsidRDefault="00FF21F8" w:rsidP="005370EE">
      <w:pPr>
        <w:pStyle w:val="NoSpacing"/>
        <w:rPr>
          <w:rStyle w:val="Emphasis"/>
          <w:rFonts w:ascii="Courier New" w:hAnsi="Courier New" w:cs="Courier New"/>
          <w:i w:val="0"/>
          <w:iCs w:val="0"/>
        </w:rPr>
      </w:pPr>
    </w:p>
    <w:p w14:paraId="06A9F3B7"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Step 5: Make predictions</w:t>
      </w:r>
    </w:p>
    <w:p w14:paraId="40F75C77"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y_pred</w:t>
      </w:r>
      <w:proofErr w:type="spellEnd"/>
      <w:r w:rsidRPr="005370EE">
        <w:rPr>
          <w:rStyle w:val="Emphasis"/>
          <w:rFonts w:ascii="Courier New" w:hAnsi="Courier New" w:cs="Courier New"/>
          <w:i w:val="0"/>
          <w:iCs w:val="0"/>
        </w:rPr>
        <w:t xml:space="preserve"> = </w:t>
      </w:r>
      <w:proofErr w:type="spellStart"/>
      <w:r w:rsidRPr="005370EE">
        <w:rPr>
          <w:rStyle w:val="Emphasis"/>
          <w:rFonts w:ascii="Courier New" w:hAnsi="Courier New" w:cs="Courier New"/>
          <w:i w:val="0"/>
          <w:iCs w:val="0"/>
        </w:rPr>
        <w:t>model.predict</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X_test</w:t>
      </w:r>
      <w:proofErr w:type="spellEnd"/>
      <w:r w:rsidRPr="005370EE">
        <w:rPr>
          <w:rStyle w:val="Emphasis"/>
          <w:rFonts w:ascii="Courier New" w:hAnsi="Courier New" w:cs="Courier New"/>
          <w:i w:val="0"/>
          <w:iCs w:val="0"/>
        </w:rPr>
        <w:t>)</w:t>
      </w:r>
    </w:p>
    <w:p w14:paraId="6CA328C7" w14:textId="77777777" w:rsidR="00FF21F8" w:rsidRPr="005370EE" w:rsidRDefault="00FF21F8" w:rsidP="005370EE">
      <w:pPr>
        <w:pStyle w:val="NoSpacing"/>
        <w:rPr>
          <w:rStyle w:val="Emphasis"/>
          <w:rFonts w:ascii="Courier New" w:hAnsi="Courier New" w:cs="Courier New"/>
          <w:i w:val="0"/>
          <w:iCs w:val="0"/>
        </w:rPr>
      </w:pPr>
    </w:p>
    <w:p w14:paraId="4A605B8B"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Step 6: Evaluate the model</w:t>
      </w:r>
    </w:p>
    <w:p w14:paraId="6DA4CA12"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mse</w:t>
      </w:r>
      <w:proofErr w:type="spellEnd"/>
      <w:r w:rsidRPr="005370EE">
        <w:rPr>
          <w:rStyle w:val="Emphasis"/>
          <w:rFonts w:ascii="Courier New" w:hAnsi="Courier New" w:cs="Courier New"/>
          <w:i w:val="0"/>
          <w:iCs w:val="0"/>
        </w:rPr>
        <w:t xml:space="preserve"> = </w:t>
      </w:r>
      <w:proofErr w:type="spellStart"/>
      <w:r w:rsidRPr="005370EE">
        <w:rPr>
          <w:rStyle w:val="Emphasis"/>
          <w:rFonts w:ascii="Courier New" w:hAnsi="Courier New" w:cs="Courier New"/>
          <w:i w:val="0"/>
          <w:iCs w:val="0"/>
        </w:rPr>
        <w:t>mean_squared_error</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y_test</w:t>
      </w:r>
      <w:proofErr w:type="spellEnd"/>
      <w:r w:rsidRPr="005370EE">
        <w:rPr>
          <w:rStyle w:val="Emphasis"/>
          <w:rFonts w:ascii="Courier New" w:hAnsi="Courier New" w:cs="Courier New"/>
          <w:i w:val="0"/>
          <w:iCs w:val="0"/>
        </w:rPr>
        <w:t xml:space="preserve">, </w:t>
      </w:r>
      <w:proofErr w:type="spellStart"/>
      <w:r w:rsidRPr="005370EE">
        <w:rPr>
          <w:rStyle w:val="Emphasis"/>
          <w:rFonts w:ascii="Courier New" w:hAnsi="Courier New" w:cs="Courier New"/>
          <w:i w:val="0"/>
          <w:iCs w:val="0"/>
        </w:rPr>
        <w:t>y_pred</w:t>
      </w:r>
      <w:proofErr w:type="spellEnd"/>
      <w:r w:rsidRPr="005370EE">
        <w:rPr>
          <w:rStyle w:val="Emphasis"/>
          <w:rFonts w:ascii="Courier New" w:hAnsi="Courier New" w:cs="Courier New"/>
          <w:i w:val="0"/>
          <w:iCs w:val="0"/>
        </w:rPr>
        <w:t>)</w:t>
      </w:r>
    </w:p>
    <w:p w14:paraId="65E907ED"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print(</w:t>
      </w:r>
      <w:proofErr w:type="spellStart"/>
      <w:r w:rsidRPr="005370EE">
        <w:rPr>
          <w:rStyle w:val="Emphasis"/>
          <w:rFonts w:ascii="Courier New" w:hAnsi="Courier New" w:cs="Courier New"/>
          <w:i w:val="0"/>
          <w:iCs w:val="0"/>
        </w:rPr>
        <w:t>f'Mean</w:t>
      </w:r>
      <w:proofErr w:type="spellEnd"/>
      <w:r w:rsidRPr="005370EE">
        <w:rPr>
          <w:rStyle w:val="Emphasis"/>
          <w:rFonts w:ascii="Courier New" w:hAnsi="Courier New" w:cs="Courier New"/>
          <w:i w:val="0"/>
          <w:iCs w:val="0"/>
        </w:rPr>
        <w:t xml:space="preserve"> Squared Error: {</w:t>
      </w:r>
      <w:proofErr w:type="spellStart"/>
      <w:r w:rsidRPr="005370EE">
        <w:rPr>
          <w:rStyle w:val="Emphasis"/>
          <w:rFonts w:ascii="Courier New" w:hAnsi="Courier New" w:cs="Courier New"/>
          <w:i w:val="0"/>
          <w:iCs w:val="0"/>
        </w:rPr>
        <w:t>mse</w:t>
      </w:r>
      <w:proofErr w:type="spellEnd"/>
      <w:r w:rsidRPr="005370EE">
        <w:rPr>
          <w:rStyle w:val="Emphasis"/>
          <w:rFonts w:ascii="Courier New" w:hAnsi="Courier New" w:cs="Courier New"/>
          <w:i w:val="0"/>
          <w:iCs w:val="0"/>
        </w:rPr>
        <w:t>}')</w:t>
      </w:r>
    </w:p>
    <w:p w14:paraId="37E204D0" w14:textId="77777777" w:rsidR="00FF21F8" w:rsidRPr="005370EE" w:rsidRDefault="00FF21F8" w:rsidP="005370EE">
      <w:pPr>
        <w:pStyle w:val="NoSpacing"/>
        <w:rPr>
          <w:rStyle w:val="Emphasis"/>
          <w:rFonts w:ascii="Courier New" w:hAnsi="Courier New" w:cs="Courier New"/>
          <w:i w:val="0"/>
          <w:iCs w:val="0"/>
        </w:rPr>
      </w:pPr>
    </w:p>
    <w:p w14:paraId="74DF60BF"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Calculate and display the R-squared score</w:t>
      </w:r>
    </w:p>
    <w:p w14:paraId="388F80A4"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r_squared</w:t>
      </w:r>
      <w:proofErr w:type="spellEnd"/>
      <w:r w:rsidRPr="005370EE">
        <w:rPr>
          <w:rStyle w:val="Emphasis"/>
          <w:rFonts w:ascii="Courier New" w:hAnsi="Courier New" w:cs="Courier New"/>
          <w:i w:val="0"/>
          <w:iCs w:val="0"/>
        </w:rPr>
        <w:t xml:space="preserve"> = </w:t>
      </w:r>
      <w:proofErr w:type="spellStart"/>
      <w:r w:rsidRPr="005370EE">
        <w:rPr>
          <w:rStyle w:val="Emphasis"/>
          <w:rFonts w:ascii="Courier New" w:hAnsi="Courier New" w:cs="Courier New"/>
          <w:i w:val="0"/>
          <w:iCs w:val="0"/>
        </w:rPr>
        <w:t>model.score</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X_test</w:t>
      </w:r>
      <w:proofErr w:type="spellEnd"/>
      <w:r w:rsidRPr="005370EE">
        <w:rPr>
          <w:rStyle w:val="Emphasis"/>
          <w:rFonts w:ascii="Courier New" w:hAnsi="Courier New" w:cs="Courier New"/>
          <w:i w:val="0"/>
          <w:iCs w:val="0"/>
        </w:rPr>
        <w:t xml:space="preserve">, </w:t>
      </w:r>
      <w:proofErr w:type="spellStart"/>
      <w:r w:rsidRPr="005370EE">
        <w:rPr>
          <w:rStyle w:val="Emphasis"/>
          <w:rFonts w:ascii="Courier New" w:hAnsi="Courier New" w:cs="Courier New"/>
          <w:i w:val="0"/>
          <w:iCs w:val="0"/>
        </w:rPr>
        <w:t>y_test</w:t>
      </w:r>
      <w:proofErr w:type="spellEnd"/>
      <w:r w:rsidRPr="005370EE">
        <w:rPr>
          <w:rStyle w:val="Emphasis"/>
          <w:rFonts w:ascii="Courier New" w:hAnsi="Courier New" w:cs="Courier New"/>
          <w:i w:val="0"/>
          <w:iCs w:val="0"/>
        </w:rPr>
        <w:t>)</w:t>
      </w:r>
    </w:p>
    <w:p w14:paraId="7446D3CA"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print(</w:t>
      </w:r>
      <w:proofErr w:type="spellStart"/>
      <w:r w:rsidRPr="005370EE">
        <w:rPr>
          <w:rStyle w:val="Emphasis"/>
          <w:rFonts w:ascii="Courier New" w:hAnsi="Courier New" w:cs="Courier New"/>
          <w:i w:val="0"/>
          <w:iCs w:val="0"/>
        </w:rPr>
        <w:t>f'R</w:t>
      </w:r>
      <w:proofErr w:type="spellEnd"/>
      <w:r w:rsidRPr="005370EE">
        <w:rPr>
          <w:rStyle w:val="Emphasis"/>
          <w:rFonts w:ascii="Courier New" w:hAnsi="Courier New" w:cs="Courier New"/>
          <w:i w:val="0"/>
          <w:iCs w:val="0"/>
        </w:rPr>
        <w:t>-squared Score: {r_squared:.2f}')</w:t>
      </w:r>
    </w:p>
    <w:p w14:paraId="5C37DFC5" w14:textId="77777777" w:rsidR="00FF21F8" w:rsidRPr="005370EE" w:rsidRDefault="00FF21F8" w:rsidP="005370EE">
      <w:pPr>
        <w:pStyle w:val="NoSpacing"/>
        <w:rPr>
          <w:rStyle w:val="Emphasis"/>
          <w:rFonts w:ascii="Courier New" w:hAnsi="Courier New" w:cs="Courier New"/>
          <w:i w:val="0"/>
          <w:iCs w:val="0"/>
        </w:rPr>
      </w:pPr>
    </w:p>
    <w:p w14:paraId="66907E47"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Human-readable interpretation of MSE and R-squared</w:t>
      </w:r>
    </w:p>
    <w:p w14:paraId="50495158"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print(f'\</w:t>
      </w:r>
      <w:proofErr w:type="spellStart"/>
      <w:r w:rsidRPr="005370EE">
        <w:rPr>
          <w:rStyle w:val="Emphasis"/>
          <w:rFonts w:ascii="Courier New" w:hAnsi="Courier New" w:cs="Courier New"/>
          <w:i w:val="0"/>
          <w:iCs w:val="0"/>
        </w:rPr>
        <w:t>nThe</w:t>
      </w:r>
      <w:proofErr w:type="spellEnd"/>
      <w:r w:rsidRPr="005370EE">
        <w:rPr>
          <w:rStyle w:val="Emphasis"/>
          <w:rFonts w:ascii="Courier New" w:hAnsi="Courier New" w:cs="Courier New"/>
          <w:i w:val="0"/>
          <w:iCs w:val="0"/>
        </w:rPr>
        <w:t xml:space="preserve"> Mean Squared Error (MSE) of {mse:.2f} indicates the average squared difference between predicted and actual prices. A lower MSE means better predictions.')</w:t>
      </w:r>
    </w:p>
    <w:p w14:paraId="27C277DC"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print(</w:t>
      </w:r>
      <w:proofErr w:type="spellStart"/>
      <w:r w:rsidRPr="005370EE">
        <w:rPr>
          <w:rStyle w:val="Emphasis"/>
          <w:rFonts w:ascii="Courier New" w:hAnsi="Courier New" w:cs="Courier New"/>
          <w:i w:val="0"/>
          <w:iCs w:val="0"/>
        </w:rPr>
        <w:t>f'The</w:t>
      </w:r>
      <w:proofErr w:type="spellEnd"/>
      <w:r w:rsidRPr="005370EE">
        <w:rPr>
          <w:rStyle w:val="Emphasis"/>
          <w:rFonts w:ascii="Courier New" w:hAnsi="Courier New" w:cs="Courier New"/>
          <w:i w:val="0"/>
          <w:iCs w:val="0"/>
        </w:rPr>
        <w:t xml:space="preserve"> R-squared score of {r_squared:.2f} means that about {</w:t>
      </w:r>
      <w:proofErr w:type="spellStart"/>
      <w:r w:rsidRPr="005370EE">
        <w:rPr>
          <w:rStyle w:val="Emphasis"/>
          <w:rFonts w:ascii="Courier New" w:hAnsi="Courier New" w:cs="Courier New"/>
          <w:i w:val="0"/>
          <w:iCs w:val="0"/>
        </w:rPr>
        <w:t>r_squared</w:t>
      </w:r>
      <w:proofErr w:type="spellEnd"/>
      <w:r w:rsidRPr="005370EE">
        <w:rPr>
          <w:rStyle w:val="Emphasis"/>
          <w:rFonts w:ascii="Courier New" w:hAnsi="Courier New" w:cs="Courier New"/>
          <w:i w:val="0"/>
          <w:iCs w:val="0"/>
        </w:rPr>
        <w:t xml:space="preserve"> * 100:.1f}% of the variance in house prices can be explained by the features used in this model.')</w:t>
      </w:r>
    </w:p>
    <w:p w14:paraId="6A7CF30F" w14:textId="77777777" w:rsidR="00FF21F8" w:rsidRPr="005370EE" w:rsidRDefault="00FF21F8" w:rsidP="005370EE">
      <w:pPr>
        <w:pStyle w:val="NoSpacing"/>
        <w:rPr>
          <w:rStyle w:val="Emphasis"/>
          <w:rFonts w:ascii="Courier New" w:hAnsi="Courier New" w:cs="Courier New"/>
          <w:i w:val="0"/>
          <w:iCs w:val="0"/>
        </w:rPr>
      </w:pPr>
    </w:p>
    <w:p w14:paraId="568572DF"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Visualization: Actual vs Predicted Prices</w:t>
      </w:r>
    </w:p>
    <w:p w14:paraId="5894A87B"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plt.figure</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figsize</w:t>
      </w:r>
      <w:proofErr w:type="spellEnd"/>
      <w:r w:rsidRPr="005370EE">
        <w:rPr>
          <w:rStyle w:val="Emphasis"/>
          <w:rFonts w:ascii="Courier New" w:hAnsi="Courier New" w:cs="Courier New"/>
          <w:i w:val="0"/>
          <w:iCs w:val="0"/>
        </w:rPr>
        <w:t>=(10, 6))</w:t>
      </w:r>
    </w:p>
    <w:p w14:paraId="5A105DDC"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plt.scatter</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y_test</w:t>
      </w:r>
      <w:proofErr w:type="spellEnd"/>
      <w:r w:rsidRPr="005370EE">
        <w:rPr>
          <w:rStyle w:val="Emphasis"/>
          <w:rFonts w:ascii="Courier New" w:hAnsi="Courier New" w:cs="Courier New"/>
          <w:i w:val="0"/>
          <w:iCs w:val="0"/>
        </w:rPr>
        <w:t xml:space="preserve">, </w:t>
      </w:r>
      <w:proofErr w:type="spellStart"/>
      <w:r w:rsidRPr="005370EE">
        <w:rPr>
          <w:rStyle w:val="Emphasis"/>
          <w:rFonts w:ascii="Courier New" w:hAnsi="Courier New" w:cs="Courier New"/>
          <w:i w:val="0"/>
          <w:iCs w:val="0"/>
        </w:rPr>
        <w:t>y_pred</w:t>
      </w:r>
      <w:proofErr w:type="spellEnd"/>
      <w:r w:rsidRPr="005370EE">
        <w:rPr>
          <w:rStyle w:val="Emphasis"/>
          <w:rFonts w:ascii="Courier New" w:hAnsi="Courier New" w:cs="Courier New"/>
          <w:i w:val="0"/>
          <w:iCs w:val="0"/>
        </w:rPr>
        <w:t xml:space="preserve">, color='purple', alpha=0.6, </w:t>
      </w:r>
      <w:proofErr w:type="spellStart"/>
      <w:r w:rsidRPr="005370EE">
        <w:rPr>
          <w:rStyle w:val="Emphasis"/>
          <w:rFonts w:ascii="Courier New" w:hAnsi="Courier New" w:cs="Courier New"/>
          <w:i w:val="0"/>
          <w:iCs w:val="0"/>
        </w:rPr>
        <w:t>edgecolors</w:t>
      </w:r>
      <w:proofErr w:type="spellEnd"/>
      <w:r w:rsidRPr="005370EE">
        <w:rPr>
          <w:rStyle w:val="Emphasis"/>
          <w:rFonts w:ascii="Courier New" w:hAnsi="Courier New" w:cs="Courier New"/>
          <w:i w:val="0"/>
          <w:iCs w:val="0"/>
        </w:rPr>
        <w:t>='black')</w:t>
      </w:r>
    </w:p>
    <w:p w14:paraId="40ED9F55"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plt.xlabel</w:t>
      </w:r>
      <w:proofErr w:type="spellEnd"/>
      <w:r w:rsidRPr="005370EE">
        <w:rPr>
          <w:rStyle w:val="Emphasis"/>
          <w:rFonts w:ascii="Courier New" w:hAnsi="Courier New" w:cs="Courier New"/>
          <w:i w:val="0"/>
          <w:iCs w:val="0"/>
        </w:rPr>
        <w:t xml:space="preserve">('Actual Prices',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=14)</w:t>
      </w:r>
    </w:p>
    <w:p w14:paraId="7706549F"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plt.ylabel</w:t>
      </w:r>
      <w:proofErr w:type="spellEnd"/>
      <w:r w:rsidRPr="005370EE">
        <w:rPr>
          <w:rStyle w:val="Emphasis"/>
          <w:rFonts w:ascii="Courier New" w:hAnsi="Courier New" w:cs="Courier New"/>
          <w:i w:val="0"/>
          <w:iCs w:val="0"/>
        </w:rPr>
        <w:t xml:space="preserve">('Predicted Prices',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=14)</w:t>
      </w:r>
    </w:p>
    <w:p w14:paraId="48E9424F"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plt.title</w:t>
      </w:r>
      <w:proofErr w:type="spellEnd"/>
      <w:r w:rsidRPr="005370EE">
        <w:rPr>
          <w:rStyle w:val="Emphasis"/>
          <w:rFonts w:ascii="Courier New" w:hAnsi="Courier New" w:cs="Courier New"/>
          <w:i w:val="0"/>
          <w:iCs w:val="0"/>
        </w:rPr>
        <w:t xml:space="preserve">('Actual vs Predicted House Prices',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=16)</w:t>
      </w:r>
    </w:p>
    <w:p w14:paraId="37A1B5EE"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plt.plot</w:t>
      </w:r>
      <w:proofErr w:type="spellEnd"/>
      <w:r w:rsidRPr="005370EE">
        <w:rPr>
          <w:rStyle w:val="Emphasis"/>
          <w:rFonts w:ascii="Courier New" w:hAnsi="Courier New" w:cs="Courier New"/>
          <w:i w:val="0"/>
          <w:iCs w:val="0"/>
        </w:rPr>
        <w:t>([min(</w:t>
      </w:r>
      <w:proofErr w:type="spellStart"/>
      <w:r w:rsidRPr="005370EE">
        <w:rPr>
          <w:rStyle w:val="Emphasis"/>
          <w:rFonts w:ascii="Courier New" w:hAnsi="Courier New" w:cs="Courier New"/>
          <w:i w:val="0"/>
          <w:iCs w:val="0"/>
        </w:rPr>
        <w:t>y_test</w:t>
      </w:r>
      <w:proofErr w:type="spellEnd"/>
      <w:r w:rsidRPr="005370EE">
        <w:rPr>
          <w:rStyle w:val="Emphasis"/>
          <w:rFonts w:ascii="Courier New" w:hAnsi="Courier New" w:cs="Courier New"/>
          <w:i w:val="0"/>
          <w:iCs w:val="0"/>
        </w:rPr>
        <w:t>), max(</w:t>
      </w:r>
      <w:proofErr w:type="spellStart"/>
      <w:r w:rsidRPr="005370EE">
        <w:rPr>
          <w:rStyle w:val="Emphasis"/>
          <w:rFonts w:ascii="Courier New" w:hAnsi="Courier New" w:cs="Courier New"/>
          <w:i w:val="0"/>
          <w:iCs w:val="0"/>
        </w:rPr>
        <w:t>y_test</w:t>
      </w:r>
      <w:proofErr w:type="spellEnd"/>
      <w:r w:rsidRPr="005370EE">
        <w:rPr>
          <w:rStyle w:val="Emphasis"/>
          <w:rFonts w:ascii="Courier New" w:hAnsi="Courier New" w:cs="Courier New"/>
          <w:i w:val="0"/>
          <w:iCs w:val="0"/>
        </w:rPr>
        <w:t>)], [min(</w:t>
      </w:r>
      <w:proofErr w:type="spellStart"/>
      <w:r w:rsidRPr="005370EE">
        <w:rPr>
          <w:rStyle w:val="Emphasis"/>
          <w:rFonts w:ascii="Courier New" w:hAnsi="Courier New" w:cs="Courier New"/>
          <w:i w:val="0"/>
          <w:iCs w:val="0"/>
        </w:rPr>
        <w:t>y_test</w:t>
      </w:r>
      <w:proofErr w:type="spellEnd"/>
      <w:r w:rsidRPr="005370EE">
        <w:rPr>
          <w:rStyle w:val="Emphasis"/>
          <w:rFonts w:ascii="Courier New" w:hAnsi="Courier New" w:cs="Courier New"/>
          <w:i w:val="0"/>
          <w:iCs w:val="0"/>
        </w:rPr>
        <w:t>), max(</w:t>
      </w:r>
      <w:proofErr w:type="spellStart"/>
      <w:r w:rsidRPr="005370EE">
        <w:rPr>
          <w:rStyle w:val="Emphasis"/>
          <w:rFonts w:ascii="Courier New" w:hAnsi="Courier New" w:cs="Courier New"/>
          <w:i w:val="0"/>
          <w:iCs w:val="0"/>
        </w:rPr>
        <w:t>y_test</w:t>
      </w:r>
      <w:proofErr w:type="spellEnd"/>
      <w:r w:rsidRPr="005370EE">
        <w:rPr>
          <w:rStyle w:val="Emphasis"/>
          <w:rFonts w:ascii="Courier New" w:hAnsi="Courier New" w:cs="Courier New"/>
          <w:i w:val="0"/>
          <w:iCs w:val="0"/>
        </w:rPr>
        <w:t xml:space="preserve">)], color='red', </w:t>
      </w:r>
      <w:proofErr w:type="spellStart"/>
      <w:r w:rsidRPr="005370EE">
        <w:rPr>
          <w:rStyle w:val="Emphasis"/>
          <w:rFonts w:ascii="Courier New" w:hAnsi="Courier New" w:cs="Courier New"/>
          <w:i w:val="0"/>
          <w:iCs w:val="0"/>
        </w:rPr>
        <w:t>linestyle</w:t>
      </w:r>
      <w:proofErr w:type="spellEnd"/>
      <w:r w:rsidRPr="005370EE">
        <w:rPr>
          <w:rStyle w:val="Emphasis"/>
          <w:rFonts w:ascii="Courier New" w:hAnsi="Courier New" w:cs="Courier New"/>
          <w:i w:val="0"/>
          <w:iCs w:val="0"/>
        </w:rPr>
        <w:t>='--', linewidth=2)</w:t>
      </w:r>
    </w:p>
    <w:p w14:paraId="51CD2E25"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plt.grid</w:t>
      </w:r>
      <w:proofErr w:type="spellEnd"/>
      <w:r w:rsidRPr="005370EE">
        <w:rPr>
          <w:rStyle w:val="Emphasis"/>
          <w:rFonts w:ascii="Courier New" w:hAnsi="Courier New" w:cs="Courier New"/>
          <w:i w:val="0"/>
          <w:iCs w:val="0"/>
        </w:rPr>
        <w:t>()</w:t>
      </w:r>
    </w:p>
    <w:p w14:paraId="4770349B"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plt.show</w:t>
      </w:r>
      <w:proofErr w:type="spellEnd"/>
      <w:r w:rsidRPr="005370EE">
        <w:rPr>
          <w:rStyle w:val="Emphasis"/>
          <w:rFonts w:ascii="Courier New" w:hAnsi="Courier New" w:cs="Courier New"/>
          <w:i w:val="0"/>
          <w:iCs w:val="0"/>
        </w:rPr>
        <w:t>()</w:t>
      </w:r>
    </w:p>
    <w:p w14:paraId="369EFF1E" w14:textId="77777777" w:rsidR="00FF21F8" w:rsidRPr="005370EE" w:rsidRDefault="00FF21F8" w:rsidP="005370EE">
      <w:pPr>
        <w:pStyle w:val="NoSpacing"/>
        <w:rPr>
          <w:rStyle w:val="Emphasis"/>
          <w:rFonts w:ascii="Courier New" w:hAnsi="Courier New" w:cs="Courier New"/>
          <w:i w:val="0"/>
          <w:iCs w:val="0"/>
        </w:rPr>
      </w:pPr>
    </w:p>
    <w:p w14:paraId="0CADEF74"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Step 7: Residuals plot</w:t>
      </w:r>
    </w:p>
    <w:p w14:paraId="07C7E88C"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lastRenderedPageBreak/>
        <w:t>plt.figure</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figsize</w:t>
      </w:r>
      <w:proofErr w:type="spellEnd"/>
      <w:r w:rsidRPr="005370EE">
        <w:rPr>
          <w:rStyle w:val="Emphasis"/>
          <w:rFonts w:ascii="Courier New" w:hAnsi="Courier New" w:cs="Courier New"/>
          <w:i w:val="0"/>
          <w:iCs w:val="0"/>
        </w:rPr>
        <w:t>=(10, 6))</w:t>
      </w:r>
    </w:p>
    <w:p w14:paraId="1B30E734"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sns.residplot</w:t>
      </w:r>
      <w:proofErr w:type="spellEnd"/>
      <w:r w:rsidRPr="005370EE">
        <w:rPr>
          <w:rStyle w:val="Emphasis"/>
          <w:rFonts w:ascii="Courier New" w:hAnsi="Courier New" w:cs="Courier New"/>
          <w:i w:val="0"/>
          <w:iCs w:val="0"/>
        </w:rPr>
        <w:t>(x=</w:t>
      </w:r>
      <w:proofErr w:type="spellStart"/>
      <w:r w:rsidRPr="005370EE">
        <w:rPr>
          <w:rStyle w:val="Emphasis"/>
          <w:rFonts w:ascii="Courier New" w:hAnsi="Courier New" w:cs="Courier New"/>
          <w:i w:val="0"/>
          <w:iCs w:val="0"/>
        </w:rPr>
        <w:t>y_pred</w:t>
      </w:r>
      <w:proofErr w:type="spellEnd"/>
      <w:r w:rsidRPr="005370EE">
        <w:rPr>
          <w:rStyle w:val="Emphasis"/>
          <w:rFonts w:ascii="Courier New" w:hAnsi="Courier New" w:cs="Courier New"/>
          <w:i w:val="0"/>
          <w:iCs w:val="0"/>
        </w:rPr>
        <w:t>, y=</w:t>
      </w:r>
      <w:proofErr w:type="spellStart"/>
      <w:r w:rsidRPr="005370EE">
        <w:rPr>
          <w:rStyle w:val="Emphasis"/>
          <w:rFonts w:ascii="Courier New" w:hAnsi="Courier New" w:cs="Courier New"/>
          <w:i w:val="0"/>
          <w:iCs w:val="0"/>
        </w:rPr>
        <w:t>y_test</w:t>
      </w:r>
      <w:proofErr w:type="spellEnd"/>
      <w:r w:rsidRPr="005370EE">
        <w:rPr>
          <w:rStyle w:val="Emphasis"/>
          <w:rFonts w:ascii="Courier New" w:hAnsi="Courier New" w:cs="Courier New"/>
          <w:i w:val="0"/>
          <w:iCs w:val="0"/>
        </w:rPr>
        <w:t xml:space="preserve"> - </w:t>
      </w:r>
      <w:proofErr w:type="spellStart"/>
      <w:r w:rsidRPr="005370EE">
        <w:rPr>
          <w:rStyle w:val="Emphasis"/>
          <w:rFonts w:ascii="Courier New" w:hAnsi="Courier New" w:cs="Courier New"/>
          <w:i w:val="0"/>
          <w:iCs w:val="0"/>
        </w:rPr>
        <w:t>y_pred</w:t>
      </w:r>
      <w:proofErr w:type="spellEnd"/>
      <w:r w:rsidRPr="005370EE">
        <w:rPr>
          <w:rStyle w:val="Emphasis"/>
          <w:rFonts w:ascii="Courier New" w:hAnsi="Courier New" w:cs="Courier New"/>
          <w:i w:val="0"/>
          <w:iCs w:val="0"/>
        </w:rPr>
        <w:t xml:space="preserve">, </w:t>
      </w:r>
      <w:proofErr w:type="spellStart"/>
      <w:r w:rsidRPr="005370EE">
        <w:rPr>
          <w:rStyle w:val="Emphasis"/>
          <w:rFonts w:ascii="Courier New" w:hAnsi="Courier New" w:cs="Courier New"/>
          <w:i w:val="0"/>
          <w:iCs w:val="0"/>
        </w:rPr>
        <w:t>lowess</w:t>
      </w:r>
      <w:proofErr w:type="spellEnd"/>
      <w:r w:rsidRPr="005370EE">
        <w:rPr>
          <w:rStyle w:val="Emphasis"/>
          <w:rFonts w:ascii="Courier New" w:hAnsi="Courier New" w:cs="Courier New"/>
          <w:i w:val="0"/>
          <w:iCs w:val="0"/>
        </w:rPr>
        <w:t xml:space="preserve">=True, color="g", </w:t>
      </w:r>
      <w:proofErr w:type="spellStart"/>
      <w:r w:rsidRPr="005370EE">
        <w:rPr>
          <w:rStyle w:val="Emphasis"/>
          <w:rFonts w:ascii="Courier New" w:hAnsi="Courier New" w:cs="Courier New"/>
          <w:i w:val="0"/>
          <w:iCs w:val="0"/>
        </w:rPr>
        <w:t>line_kws</w:t>
      </w:r>
      <w:proofErr w:type="spellEnd"/>
      <w:r w:rsidRPr="005370EE">
        <w:rPr>
          <w:rStyle w:val="Emphasis"/>
          <w:rFonts w:ascii="Courier New" w:hAnsi="Courier New" w:cs="Courier New"/>
          <w:i w:val="0"/>
          <w:iCs w:val="0"/>
        </w:rPr>
        <w:t>={'color': 'red', '</w:t>
      </w:r>
      <w:proofErr w:type="spellStart"/>
      <w:r w:rsidRPr="005370EE">
        <w:rPr>
          <w:rStyle w:val="Emphasis"/>
          <w:rFonts w:ascii="Courier New" w:hAnsi="Courier New" w:cs="Courier New"/>
          <w:i w:val="0"/>
          <w:iCs w:val="0"/>
        </w:rPr>
        <w:t>lw</w:t>
      </w:r>
      <w:proofErr w:type="spellEnd"/>
      <w:r w:rsidRPr="005370EE">
        <w:rPr>
          <w:rStyle w:val="Emphasis"/>
          <w:rFonts w:ascii="Courier New" w:hAnsi="Courier New" w:cs="Courier New"/>
          <w:i w:val="0"/>
          <w:iCs w:val="0"/>
        </w:rPr>
        <w:t>': 2})</w:t>
      </w:r>
    </w:p>
    <w:p w14:paraId="3E226D0A"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plt.xlabel</w:t>
      </w:r>
      <w:proofErr w:type="spellEnd"/>
      <w:r w:rsidRPr="005370EE">
        <w:rPr>
          <w:rStyle w:val="Emphasis"/>
          <w:rFonts w:ascii="Courier New" w:hAnsi="Courier New" w:cs="Courier New"/>
          <w:i w:val="0"/>
          <w:iCs w:val="0"/>
        </w:rPr>
        <w:t xml:space="preserve">('Predicted Prices',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=14)</w:t>
      </w:r>
    </w:p>
    <w:p w14:paraId="49BDE67C"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plt.ylabel</w:t>
      </w:r>
      <w:proofErr w:type="spellEnd"/>
      <w:r w:rsidRPr="005370EE">
        <w:rPr>
          <w:rStyle w:val="Emphasis"/>
          <w:rFonts w:ascii="Courier New" w:hAnsi="Courier New" w:cs="Courier New"/>
          <w:i w:val="0"/>
          <w:iCs w:val="0"/>
        </w:rPr>
        <w:t xml:space="preserve">('Residuals',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=14)</w:t>
      </w:r>
    </w:p>
    <w:p w14:paraId="153FF253"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plt.title</w:t>
      </w:r>
      <w:proofErr w:type="spellEnd"/>
      <w:r w:rsidRPr="005370EE">
        <w:rPr>
          <w:rStyle w:val="Emphasis"/>
          <w:rFonts w:ascii="Courier New" w:hAnsi="Courier New" w:cs="Courier New"/>
          <w:i w:val="0"/>
          <w:iCs w:val="0"/>
        </w:rPr>
        <w:t xml:space="preserve">('Residuals vs Predicted Prices', </w:t>
      </w:r>
      <w:proofErr w:type="spellStart"/>
      <w:r w:rsidRPr="005370EE">
        <w:rPr>
          <w:rStyle w:val="Emphasis"/>
          <w:rFonts w:ascii="Courier New" w:hAnsi="Courier New" w:cs="Courier New"/>
          <w:i w:val="0"/>
          <w:iCs w:val="0"/>
        </w:rPr>
        <w:t>fontsize</w:t>
      </w:r>
      <w:proofErr w:type="spellEnd"/>
      <w:r w:rsidRPr="005370EE">
        <w:rPr>
          <w:rStyle w:val="Emphasis"/>
          <w:rFonts w:ascii="Courier New" w:hAnsi="Courier New" w:cs="Courier New"/>
          <w:i w:val="0"/>
          <w:iCs w:val="0"/>
        </w:rPr>
        <w:t>=16)</w:t>
      </w:r>
    </w:p>
    <w:p w14:paraId="5140145F"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plt.axhline</w:t>
      </w:r>
      <w:proofErr w:type="spellEnd"/>
      <w:r w:rsidRPr="005370EE">
        <w:rPr>
          <w:rStyle w:val="Emphasis"/>
          <w:rFonts w:ascii="Courier New" w:hAnsi="Courier New" w:cs="Courier New"/>
          <w:i w:val="0"/>
          <w:iCs w:val="0"/>
        </w:rPr>
        <w:t xml:space="preserve">(0, color='red', </w:t>
      </w:r>
      <w:proofErr w:type="spellStart"/>
      <w:r w:rsidRPr="005370EE">
        <w:rPr>
          <w:rStyle w:val="Emphasis"/>
          <w:rFonts w:ascii="Courier New" w:hAnsi="Courier New" w:cs="Courier New"/>
          <w:i w:val="0"/>
          <w:iCs w:val="0"/>
        </w:rPr>
        <w:t>linestyle</w:t>
      </w:r>
      <w:proofErr w:type="spellEnd"/>
      <w:r w:rsidRPr="005370EE">
        <w:rPr>
          <w:rStyle w:val="Emphasis"/>
          <w:rFonts w:ascii="Courier New" w:hAnsi="Courier New" w:cs="Courier New"/>
          <w:i w:val="0"/>
          <w:iCs w:val="0"/>
        </w:rPr>
        <w:t>='--', linewidth=2)</w:t>
      </w:r>
    </w:p>
    <w:p w14:paraId="225A5F86"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plt.grid</w:t>
      </w:r>
      <w:proofErr w:type="spellEnd"/>
      <w:r w:rsidRPr="005370EE">
        <w:rPr>
          <w:rStyle w:val="Emphasis"/>
          <w:rFonts w:ascii="Courier New" w:hAnsi="Courier New" w:cs="Courier New"/>
          <w:i w:val="0"/>
          <w:iCs w:val="0"/>
        </w:rPr>
        <w:t>()</w:t>
      </w:r>
    </w:p>
    <w:p w14:paraId="000F5773"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plt.show</w:t>
      </w:r>
      <w:proofErr w:type="spellEnd"/>
      <w:r w:rsidRPr="005370EE">
        <w:rPr>
          <w:rStyle w:val="Emphasis"/>
          <w:rFonts w:ascii="Courier New" w:hAnsi="Courier New" w:cs="Courier New"/>
          <w:i w:val="0"/>
          <w:iCs w:val="0"/>
        </w:rPr>
        <w:t>()</w:t>
      </w:r>
    </w:p>
    <w:p w14:paraId="679A79FE" w14:textId="77777777" w:rsidR="00FF21F8" w:rsidRPr="005370EE" w:rsidRDefault="00FF21F8" w:rsidP="005370EE">
      <w:pPr>
        <w:pStyle w:val="NoSpacing"/>
        <w:rPr>
          <w:rStyle w:val="Emphasis"/>
          <w:rFonts w:ascii="Courier New" w:hAnsi="Courier New" w:cs="Courier New"/>
          <w:i w:val="0"/>
          <w:iCs w:val="0"/>
        </w:rPr>
      </w:pPr>
    </w:p>
    <w:p w14:paraId="2C46ED5A"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Step 8: Provide a summary of the important features</w:t>
      </w:r>
    </w:p>
    <w:p w14:paraId="380C6246" w14:textId="77777777" w:rsidR="00FF21F8" w:rsidRPr="005370EE" w:rsidRDefault="00FF21F8" w:rsidP="005370EE">
      <w:pPr>
        <w:pStyle w:val="NoSpacing"/>
        <w:rPr>
          <w:rStyle w:val="Emphasis"/>
          <w:rFonts w:ascii="Courier New" w:hAnsi="Courier New" w:cs="Courier New"/>
          <w:i w:val="0"/>
          <w:iCs w:val="0"/>
        </w:rPr>
      </w:pPr>
      <w:proofErr w:type="spellStart"/>
      <w:r w:rsidRPr="005370EE">
        <w:rPr>
          <w:rStyle w:val="Emphasis"/>
          <w:rFonts w:ascii="Courier New" w:hAnsi="Courier New" w:cs="Courier New"/>
          <w:i w:val="0"/>
          <w:iCs w:val="0"/>
        </w:rPr>
        <w:t>feature_importance</w:t>
      </w:r>
      <w:proofErr w:type="spellEnd"/>
      <w:r w:rsidRPr="005370EE">
        <w:rPr>
          <w:rStyle w:val="Emphasis"/>
          <w:rFonts w:ascii="Courier New" w:hAnsi="Courier New" w:cs="Courier New"/>
          <w:i w:val="0"/>
          <w:iCs w:val="0"/>
        </w:rPr>
        <w:t xml:space="preserve"> = </w:t>
      </w:r>
      <w:proofErr w:type="spellStart"/>
      <w:r w:rsidRPr="005370EE">
        <w:rPr>
          <w:rStyle w:val="Emphasis"/>
          <w:rFonts w:ascii="Courier New" w:hAnsi="Courier New" w:cs="Courier New"/>
          <w:i w:val="0"/>
          <w:iCs w:val="0"/>
        </w:rPr>
        <w:t>pd.Series</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model.coef</w:t>
      </w:r>
      <w:proofErr w:type="spellEnd"/>
      <w:r w:rsidRPr="005370EE">
        <w:rPr>
          <w:rStyle w:val="Emphasis"/>
          <w:rFonts w:ascii="Courier New" w:hAnsi="Courier New" w:cs="Courier New"/>
          <w:i w:val="0"/>
          <w:iCs w:val="0"/>
        </w:rPr>
        <w:t>_, index=</w:t>
      </w:r>
      <w:proofErr w:type="spellStart"/>
      <w:r w:rsidRPr="005370EE">
        <w:rPr>
          <w:rStyle w:val="Emphasis"/>
          <w:rFonts w:ascii="Courier New" w:hAnsi="Courier New" w:cs="Courier New"/>
          <w:i w:val="0"/>
          <w:iCs w:val="0"/>
        </w:rPr>
        <w:t>X.columns</w:t>
      </w:r>
      <w:proofErr w:type="spellEnd"/>
      <w:r w:rsidRPr="005370EE">
        <w:rPr>
          <w:rStyle w:val="Emphasis"/>
          <w:rFonts w:ascii="Courier New" w:hAnsi="Courier New" w:cs="Courier New"/>
          <w:i w:val="0"/>
          <w:iCs w:val="0"/>
        </w:rPr>
        <w:t>).</w:t>
      </w:r>
      <w:proofErr w:type="spellStart"/>
      <w:r w:rsidRPr="005370EE">
        <w:rPr>
          <w:rStyle w:val="Emphasis"/>
          <w:rFonts w:ascii="Courier New" w:hAnsi="Courier New" w:cs="Courier New"/>
          <w:i w:val="0"/>
          <w:iCs w:val="0"/>
        </w:rPr>
        <w:t>sort_values</w:t>
      </w:r>
      <w:proofErr w:type="spellEnd"/>
      <w:r w:rsidRPr="005370EE">
        <w:rPr>
          <w:rStyle w:val="Emphasis"/>
          <w:rFonts w:ascii="Courier New" w:hAnsi="Courier New" w:cs="Courier New"/>
          <w:i w:val="0"/>
          <w:iCs w:val="0"/>
        </w:rPr>
        <w:t>(ascending=False)</w:t>
      </w:r>
    </w:p>
    <w:p w14:paraId="4E22E355"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print("\</w:t>
      </w:r>
      <w:proofErr w:type="spellStart"/>
      <w:r w:rsidRPr="005370EE">
        <w:rPr>
          <w:rStyle w:val="Emphasis"/>
          <w:rFonts w:ascii="Courier New" w:hAnsi="Courier New" w:cs="Courier New"/>
          <w:i w:val="0"/>
          <w:iCs w:val="0"/>
        </w:rPr>
        <w:t>nFeature</w:t>
      </w:r>
      <w:proofErr w:type="spellEnd"/>
      <w:r w:rsidRPr="005370EE">
        <w:rPr>
          <w:rStyle w:val="Emphasis"/>
          <w:rFonts w:ascii="Courier New" w:hAnsi="Courier New" w:cs="Courier New"/>
          <w:i w:val="0"/>
          <w:iCs w:val="0"/>
        </w:rPr>
        <w:t xml:space="preserve"> Importance (Influence on House Price):")</w:t>
      </w:r>
    </w:p>
    <w:p w14:paraId="2B780DCB"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print(</w:t>
      </w:r>
      <w:proofErr w:type="spellStart"/>
      <w:r w:rsidRPr="005370EE">
        <w:rPr>
          <w:rStyle w:val="Emphasis"/>
          <w:rFonts w:ascii="Courier New" w:hAnsi="Courier New" w:cs="Courier New"/>
          <w:i w:val="0"/>
          <w:iCs w:val="0"/>
        </w:rPr>
        <w:t>feature_importance</w:t>
      </w:r>
      <w:proofErr w:type="spellEnd"/>
      <w:r w:rsidRPr="005370EE">
        <w:rPr>
          <w:rStyle w:val="Emphasis"/>
          <w:rFonts w:ascii="Courier New" w:hAnsi="Courier New" w:cs="Courier New"/>
          <w:i w:val="0"/>
          <w:iCs w:val="0"/>
        </w:rPr>
        <w:t>)</w:t>
      </w:r>
    </w:p>
    <w:p w14:paraId="37B5FD63" w14:textId="77777777" w:rsidR="00FF21F8" w:rsidRPr="005370EE" w:rsidRDefault="00FF21F8" w:rsidP="005370EE">
      <w:pPr>
        <w:pStyle w:val="NoSpacing"/>
        <w:rPr>
          <w:rStyle w:val="Emphasis"/>
          <w:rFonts w:ascii="Courier New" w:hAnsi="Courier New" w:cs="Courier New"/>
          <w:i w:val="0"/>
          <w:iCs w:val="0"/>
        </w:rPr>
      </w:pPr>
    </w:p>
    <w:p w14:paraId="5BC6943B"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Human-readable interpretation of important features</w:t>
      </w:r>
    </w:p>
    <w:p w14:paraId="6C319065"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print("\</w:t>
      </w:r>
      <w:proofErr w:type="spellStart"/>
      <w:r w:rsidRPr="005370EE">
        <w:rPr>
          <w:rStyle w:val="Emphasis"/>
          <w:rFonts w:ascii="Courier New" w:hAnsi="Courier New" w:cs="Courier New"/>
          <w:i w:val="0"/>
          <w:iCs w:val="0"/>
        </w:rPr>
        <w:t>nThe</w:t>
      </w:r>
      <w:proofErr w:type="spellEnd"/>
      <w:r w:rsidRPr="005370EE">
        <w:rPr>
          <w:rStyle w:val="Emphasis"/>
          <w:rFonts w:ascii="Courier New" w:hAnsi="Courier New" w:cs="Courier New"/>
          <w:i w:val="0"/>
          <w:iCs w:val="0"/>
        </w:rPr>
        <w:t xml:space="preserve"> following features have the most influence on house prices (MEDV):")</w:t>
      </w:r>
    </w:p>
    <w:p w14:paraId="447D6149" w14:textId="77777777" w:rsidR="00FF21F8" w:rsidRPr="005370EE"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xml:space="preserve">for feature, importance in </w:t>
      </w:r>
      <w:proofErr w:type="spellStart"/>
      <w:r w:rsidRPr="005370EE">
        <w:rPr>
          <w:rStyle w:val="Emphasis"/>
          <w:rFonts w:ascii="Courier New" w:hAnsi="Courier New" w:cs="Courier New"/>
          <w:i w:val="0"/>
          <w:iCs w:val="0"/>
        </w:rPr>
        <w:t>feature_importance.items</w:t>
      </w:r>
      <w:proofErr w:type="spellEnd"/>
      <w:r w:rsidRPr="005370EE">
        <w:rPr>
          <w:rStyle w:val="Emphasis"/>
          <w:rFonts w:ascii="Courier New" w:hAnsi="Courier New" w:cs="Courier New"/>
          <w:i w:val="0"/>
          <w:iCs w:val="0"/>
        </w:rPr>
        <w:t>():</w:t>
      </w:r>
    </w:p>
    <w:p w14:paraId="3B146ED4" w14:textId="190A0B42" w:rsidR="00FF21F8" w:rsidRDefault="00FF21F8" w:rsidP="005370EE">
      <w:pPr>
        <w:pStyle w:val="NoSpacing"/>
        <w:rPr>
          <w:rStyle w:val="Emphasis"/>
          <w:rFonts w:ascii="Courier New" w:hAnsi="Courier New" w:cs="Courier New"/>
          <w:i w:val="0"/>
          <w:iCs w:val="0"/>
        </w:rPr>
      </w:pPr>
      <w:r w:rsidRPr="005370EE">
        <w:rPr>
          <w:rStyle w:val="Emphasis"/>
          <w:rFonts w:ascii="Courier New" w:hAnsi="Courier New" w:cs="Courier New"/>
          <w:i w:val="0"/>
          <w:iCs w:val="0"/>
        </w:rPr>
        <w:t xml:space="preserve">    print(f"{feature}: {'Higher' if importance &gt; 0 else 'Lower'} values are associated with {'higher' if importance &gt; 0 else 'lower'} house prices.")</w:t>
      </w:r>
    </w:p>
    <w:p w14:paraId="51835C10" w14:textId="77777777" w:rsidR="005370EE" w:rsidRDefault="005370EE" w:rsidP="005370EE">
      <w:pPr>
        <w:pStyle w:val="NoSpacing"/>
        <w:rPr>
          <w:rStyle w:val="Emphasis"/>
          <w:rFonts w:ascii="Courier New" w:hAnsi="Courier New" w:cs="Courier New"/>
          <w:i w:val="0"/>
          <w:iCs w:val="0"/>
        </w:rPr>
      </w:pPr>
    </w:p>
    <w:p w14:paraId="53D9632A" w14:textId="77777777" w:rsidR="005370EE" w:rsidRDefault="005370EE" w:rsidP="005370EE">
      <w:pPr>
        <w:pStyle w:val="NoSpacing"/>
        <w:rPr>
          <w:rStyle w:val="Emphasis"/>
          <w:rFonts w:ascii="Courier New" w:hAnsi="Courier New" w:cs="Courier New"/>
          <w:i w:val="0"/>
          <w:iCs w:val="0"/>
        </w:rPr>
      </w:pPr>
    </w:p>
    <w:p w14:paraId="7A9BED7D" w14:textId="77777777" w:rsidR="005370EE" w:rsidRDefault="005370EE" w:rsidP="005370EE">
      <w:pPr>
        <w:pStyle w:val="NoSpacing"/>
        <w:rPr>
          <w:rStyle w:val="Emphasis"/>
          <w:rFonts w:ascii="Courier New" w:hAnsi="Courier New" w:cs="Courier New"/>
          <w:i w:val="0"/>
          <w:iCs w:val="0"/>
        </w:rPr>
      </w:pPr>
    </w:p>
    <w:p w14:paraId="629F4817" w14:textId="77777777" w:rsidR="005370EE" w:rsidRDefault="005370EE" w:rsidP="005370EE">
      <w:pPr>
        <w:pStyle w:val="NoSpacing"/>
        <w:rPr>
          <w:rStyle w:val="Emphasis"/>
          <w:rFonts w:ascii="Courier New" w:hAnsi="Courier New" w:cs="Courier New"/>
          <w:i w:val="0"/>
          <w:iCs w:val="0"/>
        </w:rPr>
      </w:pPr>
    </w:p>
    <w:p w14:paraId="1A659501" w14:textId="77777777" w:rsidR="005370EE" w:rsidRDefault="005370EE" w:rsidP="005370EE">
      <w:pPr>
        <w:pStyle w:val="NoSpacing"/>
        <w:rPr>
          <w:rStyle w:val="Emphasis"/>
          <w:rFonts w:ascii="Courier New" w:hAnsi="Courier New" w:cs="Courier New"/>
          <w:i w:val="0"/>
          <w:iCs w:val="0"/>
        </w:rPr>
      </w:pPr>
    </w:p>
    <w:p w14:paraId="00CAEC2D" w14:textId="77777777" w:rsidR="005370EE" w:rsidRPr="005370EE" w:rsidRDefault="005370EE" w:rsidP="005370EE">
      <w:pPr>
        <w:pStyle w:val="Heading1"/>
      </w:pPr>
      <w:bookmarkStart w:id="19" w:name="_Toc178835836"/>
      <w:r w:rsidRPr="005370EE">
        <w:t>Deep Learning Program: Image Classification with Convolutional Neural Networks (CNN)</w:t>
      </w:r>
      <w:bookmarkEnd w:id="19"/>
    </w:p>
    <w:p w14:paraId="03D31B18" w14:textId="77777777" w:rsidR="005370EE" w:rsidRPr="005370EE" w:rsidRDefault="005370EE" w:rsidP="005370EE">
      <w:pPr>
        <w:pStyle w:val="Heading1"/>
      </w:pPr>
      <w:bookmarkStart w:id="20" w:name="_Toc178835837"/>
      <w:r w:rsidRPr="005370EE">
        <w:t>Overview</w:t>
      </w:r>
      <w:bookmarkEnd w:id="20"/>
    </w:p>
    <w:p w14:paraId="54C329A8"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This program is designed to classify images from the CIFAR-10 dataset, which contains 60,000 32x32 color images across 10 different classes (e.g., airplanes, cars, birds, etc.). The model uses a Convolutional Neural Network (CNN), a popular deep learning architecture for image processing tasks.</w:t>
      </w:r>
    </w:p>
    <w:p w14:paraId="5E21F15F" w14:textId="77777777" w:rsidR="005370EE" w:rsidRPr="005370EE" w:rsidRDefault="005370EE" w:rsidP="005370EE">
      <w:pPr>
        <w:pStyle w:val="Heading1"/>
      </w:pPr>
      <w:bookmarkStart w:id="21" w:name="_Toc178835838"/>
      <w:r w:rsidRPr="005370EE">
        <w:t>How the Program Works</w:t>
      </w:r>
      <w:bookmarkEnd w:id="21"/>
    </w:p>
    <w:p w14:paraId="5735B435" w14:textId="77777777" w:rsidR="005370EE" w:rsidRPr="005370EE" w:rsidRDefault="005370EE" w:rsidP="005370EE">
      <w:pPr>
        <w:pStyle w:val="NoSpacing"/>
        <w:numPr>
          <w:ilvl w:val="0"/>
          <w:numId w:val="11"/>
        </w:numPr>
        <w:rPr>
          <w:rFonts w:asciiTheme="majorHAnsi" w:hAnsiTheme="majorHAnsi" w:cstheme="majorHAnsi"/>
          <w:color w:val="4D4D4D" w:themeColor="accent6"/>
        </w:rPr>
      </w:pPr>
      <w:r w:rsidRPr="005370EE">
        <w:rPr>
          <w:rFonts w:asciiTheme="majorHAnsi" w:hAnsiTheme="majorHAnsi" w:cstheme="majorHAnsi"/>
          <w:b/>
          <w:bCs/>
          <w:color w:val="4D4D4D" w:themeColor="accent6"/>
        </w:rPr>
        <w:t>Importing Libraries</w:t>
      </w:r>
      <w:r w:rsidRPr="005370EE">
        <w:rPr>
          <w:rFonts w:asciiTheme="majorHAnsi" w:hAnsiTheme="majorHAnsi" w:cstheme="majorHAnsi"/>
          <w:color w:val="4D4D4D" w:themeColor="accent6"/>
        </w:rPr>
        <w:t>: The program begins by importing necessary libraries:</w:t>
      </w:r>
    </w:p>
    <w:p w14:paraId="424F4845" w14:textId="77777777" w:rsidR="005370EE" w:rsidRPr="005370EE" w:rsidRDefault="005370EE" w:rsidP="005370EE">
      <w:pPr>
        <w:pStyle w:val="NoSpacing"/>
        <w:numPr>
          <w:ilvl w:val="1"/>
          <w:numId w:val="11"/>
        </w:numPr>
        <w:rPr>
          <w:rFonts w:asciiTheme="majorHAnsi" w:hAnsiTheme="majorHAnsi" w:cstheme="majorHAnsi"/>
          <w:color w:val="4D4D4D" w:themeColor="accent6"/>
        </w:rPr>
      </w:pPr>
      <w:r w:rsidRPr="005370EE">
        <w:rPr>
          <w:rFonts w:asciiTheme="majorHAnsi" w:hAnsiTheme="majorHAnsi" w:cstheme="majorHAnsi"/>
          <w:b/>
          <w:bCs/>
          <w:color w:val="4D4D4D" w:themeColor="accent6"/>
        </w:rPr>
        <w:t>TensorFlow/</w:t>
      </w:r>
      <w:proofErr w:type="spellStart"/>
      <w:r w:rsidRPr="005370EE">
        <w:rPr>
          <w:rFonts w:asciiTheme="majorHAnsi" w:hAnsiTheme="majorHAnsi" w:cstheme="majorHAnsi"/>
          <w:b/>
          <w:bCs/>
          <w:color w:val="4D4D4D" w:themeColor="accent6"/>
        </w:rPr>
        <w:t>Keras</w:t>
      </w:r>
      <w:proofErr w:type="spellEnd"/>
      <w:r w:rsidRPr="005370EE">
        <w:rPr>
          <w:rFonts w:asciiTheme="majorHAnsi" w:hAnsiTheme="majorHAnsi" w:cstheme="majorHAnsi"/>
          <w:color w:val="4D4D4D" w:themeColor="accent6"/>
        </w:rPr>
        <w:t>: For building and training the neural network.</w:t>
      </w:r>
    </w:p>
    <w:p w14:paraId="769451EF" w14:textId="77777777" w:rsidR="005370EE" w:rsidRPr="005370EE" w:rsidRDefault="005370EE" w:rsidP="005370EE">
      <w:pPr>
        <w:pStyle w:val="NoSpacing"/>
        <w:numPr>
          <w:ilvl w:val="1"/>
          <w:numId w:val="11"/>
        </w:numPr>
        <w:rPr>
          <w:rFonts w:asciiTheme="majorHAnsi" w:hAnsiTheme="majorHAnsi" w:cstheme="majorHAnsi"/>
          <w:color w:val="4D4D4D" w:themeColor="accent6"/>
        </w:rPr>
      </w:pPr>
      <w:r w:rsidRPr="005370EE">
        <w:rPr>
          <w:rFonts w:asciiTheme="majorHAnsi" w:hAnsiTheme="majorHAnsi" w:cstheme="majorHAnsi"/>
          <w:b/>
          <w:bCs/>
          <w:color w:val="4D4D4D" w:themeColor="accent6"/>
        </w:rPr>
        <w:t>NumPy</w:t>
      </w:r>
      <w:r w:rsidRPr="005370EE">
        <w:rPr>
          <w:rFonts w:asciiTheme="majorHAnsi" w:hAnsiTheme="majorHAnsi" w:cstheme="majorHAnsi"/>
          <w:color w:val="4D4D4D" w:themeColor="accent6"/>
        </w:rPr>
        <w:t>: For numerical operations.</w:t>
      </w:r>
    </w:p>
    <w:p w14:paraId="331839FB" w14:textId="77777777" w:rsidR="005370EE" w:rsidRPr="005370EE" w:rsidRDefault="005370EE" w:rsidP="005370EE">
      <w:pPr>
        <w:pStyle w:val="NoSpacing"/>
        <w:numPr>
          <w:ilvl w:val="1"/>
          <w:numId w:val="11"/>
        </w:numPr>
        <w:rPr>
          <w:rFonts w:asciiTheme="majorHAnsi" w:hAnsiTheme="majorHAnsi" w:cstheme="majorHAnsi"/>
          <w:color w:val="4D4D4D" w:themeColor="accent6"/>
        </w:rPr>
      </w:pPr>
      <w:r w:rsidRPr="005370EE">
        <w:rPr>
          <w:rFonts w:asciiTheme="majorHAnsi" w:hAnsiTheme="majorHAnsi" w:cstheme="majorHAnsi"/>
          <w:b/>
          <w:bCs/>
          <w:color w:val="4D4D4D" w:themeColor="accent6"/>
        </w:rPr>
        <w:t>Matplotlib</w:t>
      </w:r>
      <w:r w:rsidRPr="005370EE">
        <w:rPr>
          <w:rFonts w:asciiTheme="majorHAnsi" w:hAnsiTheme="majorHAnsi" w:cstheme="majorHAnsi"/>
          <w:color w:val="4D4D4D" w:themeColor="accent6"/>
        </w:rPr>
        <w:t>: For data visualization.</w:t>
      </w:r>
    </w:p>
    <w:p w14:paraId="0AA23D30" w14:textId="77777777" w:rsidR="005370EE" w:rsidRDefault="005370EE" w:rsidP="005370EE">
      <w:pPr>
        <w:pStyle w:val="NoSpacing"/>
        <w:rPr>
          <w:rFonts w:ascii="Courier New" w:hAnsi="Courier New" w:cs="Courier New"/>
          <w:color w:val="4D4D4D" w:themeColor="accent6"/>
        </w:rPr>
      </w:pPr>
    </w:p>
    <w:p w14:paraId="09E02DD8" w14:textId="77777777" w:rsidR="005370EE" w:rsidRDefault="005370EE" w:rsidP="005370EE">
      <w:pPr>
        <w:pStyle w:val="NoSpacing"/>
        <w:rPr>
          <w:rFonts w:ascii="Courier New" w:hAnsi="Courier New" w:cs="Courier New"/>
          <w:color w:val="4D4D4D" w:themeColor="accent6"/>
        </w:rPr>
      </w:pPr>
    </w:p>
    <w:p w14:paraId="67EDEB84" w14:textId="77777777" w:rsidR="005370EE" w:rsidRDefault="005370EE" w:rsidP="005370EE">
      <w:pPr>
        <w:pStyle w:val="NoSpacing"/>
        <w:rPr>
          <w:rFonts w:ascii="Courier New" w:hAnsi="Courier New" w:cs="Courier New"/>
          <w:color w:val="4D4D4D" w:themeColor="accent6"/>
        </w:rPr>
      </w:pPr>
    </w:p>
    <w:p w14:paraId="67BBC96D" w14:textId="77777777" w:rsidR="005370EE" w:rsidRDefault="005370EE" w:rsidP="005370EE">
      <w:pPr>
        <w:pStyle w:val="NoSpacing"/>
        <w:rPr>
          <w:rFonts w:ascii="Courier New" w:hAnsi="Courier New" w:cs="Courier New"/>
          <w:color w:val="4D4D4D" w:themeColor="accent6"/>
        </w:rPr>
      </w:pPr>
    </w:p>
    <w:p w14:paraId="760E68AD"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lastRenderedPageBreak/>
        <w:t xml:space="preserve">import </w:t>
      </w:r>
      <w:proofErr w:type="spellStart"/>
      <w:r w:rsidRPr="005370EE">
        <w:rPr>
          <w:rFonts w:ascii="Courier New" w:hAnsi="Courier New" w:cs="Courier New"/>
          <w:color w:val="4D4D4D" w:themeColor="accent6"/>
        </w:rPr>
        <w:t>numpy</w:t>
      </w:r>
      <w:proofErr w:type="spellEnd"/>
      <w:r w:rsidRPr="005370EE">
        <w:rPr>
          <w:rFonts w:ascii="Courier New" w:hAnsi="Courier New" w:cs="Courier New"/>
          <w:color w:val="4D4D4D" w:themeColor="accent6"/>
        </w:rPr>
        <w:t xml:space="preserve"> as np</w:t>
      </w:r>
    </w:p>
    <w:p w14:paraId="21D2A5B1"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import </w:t>
      </w:r>
      <w:proofErr w:type="spellStart"/>
      <w:r w:rsidRPr="005370EE">
        <w:rPr>
          <w:rFonts w:ascii="Courier New" w:hAnsi="Courier New" w:cs="Courier New"/>
          <w:color w:val="4D4D4D" w:themeColor="accent6"/>
        </w:rPr>
        <w:t>tensorflow</w:t>
      </w:r>
      <w:proofErr w:type="spellEnd"/>
      <w:r w:rsidRPr="005370EE">
        <w:rPr>
          <w:rFonts w:ascii="Courier New" w:hAnsi="Courier New" w:cs="Courier New"/>
          <w:color w:val="4D4D4D" w:themeColor="accent6"/>
        </w:rPr>
        <w:t xml:space="preserve"> as </w:t>
      </w:r>
      <w:proofErr w:type="spellStart"/>
      <w:r w:rsidRPr="005370EE">
        <w:rPr>
          <w:rFonts w:ascii="Courier New" w:hAnsi="Courier New" w:cs="Courier New"/>
          <w:color w:val="4D4D4D" w:themeColor="accent6"/>
        </w:rPr>
        <w:t>tf</w:t>
      </w:r>
      <w:proofErr w:type="spellEnd"/>
    </w:p>
    <w:p w14:paraId="292B4B72"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from </w:t>
      </w:r>
      <w:proofErr w:type="spellStart"/>
      <w:r w:rsidRPr="005370EE">
        <w:rPr>
          <w:rFonts w:ascii="Courier New" w:hAnsi="Courier New" w:cs="Courier New"/>
          <w:color w:val="4D4D4D" w:themeColor="accent6"/>
        </w:rPr>
        <w:t>tensorflow</w:t>
      </w:r>
      <w:proofErr w:type="spellEnd"/>
      <w:r w:rsidRPr="005370EE">
        <w:rPr>
          <w:rFonts w:ascii="Courier New" w:hAnsi="Courier New" w:cs="Courier New"/>
          <w:color w:val="4D4D4D" w:themeColor="accent6"/>
        </w:rPr>
        <w:t xml:space="preserve"> import </w:t>
      </w:r>
      <w:proofErr w:type="spellStart"/>
      <w:r w:rsidRPr="005370EE">
        <w:rPr>
          <w:rFonts w:ascii="Courier New" w:hAnsi="Courier New" w:cs="Courier New"/>
          <w:color w:val="4D4D4D" w:themeColor="accent6"/>
        </w:rPr>
        <w:t>keras</w:t>
      </w:r>
      <w:proofErr w:type="spellEnd"/>
    </w:p>
    <w:p w14:paraId="7CFA2D93"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from </w:t>
      </w:r>
      <w:proofErr w:type="spellStart"/>
      <w:r w:rsidRPr="005370EE">
        <w:rPr>
          <w:rFonts w:ascii="Courier New" w:hAnsi="Courier New" w:cs="Courier New"/>
          <w:color w:val="4D4D4D" w:themeColor="accent6"/>
        </w:rPr>
        <w:t>tensorflow.keras</w:t>
      </w:r>
      <w:proofErr w:type="spellEnd"/>
      <w:r w:rsidRPr="005370EE">
        <w:rPr>
          <w:rFonts w:ascii="Courier New" w:hAnsi="Courier New" w:cs="Courier New"/>
          <w:color w:val="4D4D4D" w:themeColor="accent6"/>
        </w:rPr>
        <w:t xml:space="preserve"> import layers</w:t>
      </w:r>
    </w:p>
    <w:p w14:paraId="24B36673" w14:textId="77777777" w:rsid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import </w:t>
      </w:r>
      <w:proofErr w:type="spellStart"/>
      <w:r w:rsidRPr="005370EE">
        <w:rPr>
          <w:rFonts w:ascii="Courier New" w:hAnsi="Courier New" w:cs="Courier New"/>
          <w:color w:val="4D4D4D" w:themeColor="accent6"/>
        </w:rPr>
        <w:t>matplotlib.pyplot</w:t>
      </w:r>
      <w:proofErr w:type="spellEnd"/>
      <w:r w:rsidRPr="005370EE">
        <w:rPr>
          <w:rFonts w:ascii="Courier New" w:hAnsi="Courier New" w:cs="Courier New"/>
          <w:color w:val="4D4D4D" w:themeColor="accent6"/>
        </w:rPr>
        <w:t xml:space="preserve"> as </w:t>
      </w:r>
      <w:proofErr w:type="spellStart"/>
      <w:r w:rsidRPr="005370EE">
        <w:rPr>
          <w:rFonts w:ascii="Courier New" w:hAnsi="Courier New" w:cs="Courier New"/>
          <w:color w:val="4D4D4D" w:themeColor="accent6"/>
        </w:rPr>
        <w:t>plt</w:t>
      </w:r>
      <w:proofErr w:type="spellEnd"/>
    </w:p>
    <w:p w14:paraId="3E82E351" w14:textId="77777777" w:rsidR="005370EE" w:rsidRPr="005370EE" w:rsidRDefault="005370EE" w:rsidP="005370EE">
      <w:pPr>
        <w:pStyle w:val="NoSpacing"/>
        <w:rPr>
          <w:rFonts w:ascii="Courier New" w:hAnsi="Courier New" w:cs="Courier New"/>
          <w:color w:val="4D4D4D" w:themeColor="accent6"/>
        </w:rPr>
      </w:pPr>
    </w:p>
    <w:p w14:paraId="457D8402" w14:textId="77777777" w:rsidR="005370EE" w:rsidRPr="005370EE" w:rsidRDefault="005370EE" w:rsidP="005370EE">
      <w:pPr>
        <w:pStyle w:val="Heading2"/>
      </w:pPr>
      <w:bookmarkStart w:id="22" w:name="_Toc178835839"/>
      <w:r w:rsidRPr="005370EE">
        <w:t>Flow Chart</w:t>
      </w:r>
      <w:bookmarkEnd w:id="22"/>
    </w:p>
    <w:p w14:paraId="7B3E250D" w14:textId="77777777" w:rsidR="005370EE" w:rsidRPr="005370EE" w:rsidRDefault="005370EE" w:rsidP="005370EE">
      <w:pPr>
        <w:pStyle w:val="NoSpacing"/>
      </w:pPr>
      <w:r w:rsidRPr="005370EE">
        <w:t>Here's a simple text flow chart outlining the program's process:</w:t>
      </w:r>
    </w:p>
    <w:p w14:paraId="1A206C3F" w14:textId="77777777" w:rsidR="005370EE" w:rsidRDefault="005370EE" w:rsidP="005370EE">
      <w:pPr>
        <w:pStyle w:val="NoSpacing"/>
        <w:rPr>
          <w:rFonts w:ascii="Courier New" w:hAnsi="Courier New" w:cs="Courier New"/>
          <w:color w:val="4D4D4D" w:themeColor="accent6"/>
        </w:rPr>
      </w:pPr>
    </w:p>
    <w:p w14:paraId="68E55E90"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Start</w:t>
      </w:r>
    </w:p>
    <w:p w14:paraId="4269A490"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
    <w:p w14:paraId="69DAF184"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V</w:t>
      </w:r>
    </w:p>
    <w:p w14:paraId="0F70408E"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Import Libraries</w:t>
      </w:r>
    </w:p>
    <w:p w14:paraId="606934C4"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
    <w:p w14:paraId="3F1A3159"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V</w:t>
      </w:r>
    </w:p>
    <w:p w14:paraId="6AE3FD9E"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Load CIFAR-10 Dataset</w:t>
      </w:r>
    </w:p>
    <w:p w14:paraId="478591E1"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
    <w:p w14:paraId="6A3A4BC3"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V</w:t>
      </w:r>
    </w:p>
    <w:p w14:paraId="59796EAD"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Preprocess Data (Normalization)</w:t>
      </w:r>
    </w:p>
    <w:p w14:paraId="2297BFD6"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
    <w:p w14:paraId="32A7382E"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V</w:t>
      </w:r>
    </w:p>
    <w:p w14:paraId="54230278"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Define CNN Model</w:t>
      </w:r>
    </w:p>
    <w:p w14:paraId="5E22938D"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 Conv2D Layer 1 (32 filters, </w:t>
      </w:r>
      <w:proofErr w:type="spellStart"/>
      <w:r w:rsidRPr="005370EE">
        <w:rPr>
          <w:rFonts w:ascii="Courier New" w:hAnsi="Courier New" w:cs="Courier New"/>
          <w:color w:val="4D4D4D" w:themeColor="accent6"/>
        </w:rPr>
        <w:t>ReLU</w:t>
      </w:r>
      <w:proofErr w:type="spellEnd"/>
      <w:r w:rsidRPr="005370EE">
        <w:rPr>
          <w:rFonts w:ascii="Courier New" w:hAnsi="Courier New" w:cs="Courier New"/>
          <w:color w:val="4D4D4D" w:themeColor="accent6"/>
        </w:rPr>
        <w:t>)</w:t>
      </w:r>
    </w:p>
    <w:p w14:paraId="6F837FE1"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 MaxPooling2D Layer 1</w:t>
      </w:r>
    </w:p>
    <w:p w14:paraId="22CDDE04"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 Conv2D Layer 2 (64 filters, </w:t>
      </w:r>
      <w:proofErr w:type="spellStart"/>
      <w:r w:rsidRPr="005370EE">
        <w:rPr>
          <w:rFonts w:ascii="Courier New" w:hAnsi="Courier New" w:cs="Courier New"/>
          <w:color w:val="4D4D4D" w:themeColor="accent6"/>
        </w:rPr>
        <w:t>ReLU</w:t>
      </w:r>
      <w:proofErr w:type="spellEnd"/>
      <w:r w:rsidRPr="005370EE">
        <w:rPr>
          <w:rFonts w:ascii="Courier New" w:hAnsi="Courier New" w:cs="Courier New"/>
          <w:color w:val="4D4D4D" w:themeColor="accent6"/>
        </w:rPr>
        <w:t>)</w:t>
      </w:r>
    </w:p>
    <w:p w14:paraId="4ECAFBEB"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 MaxPooling2D Layer 2</w:t>
      </w:r>
    </w:p>
    <w:p w14:paraId="5C2F569D"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 Conv2D Layer 3 (128 filters, </w:t>
      </w:r>
      <w:proofErr w:type="spellStart"/>
      <w:r w:rsidRPr="005370EE">
        <w:rPr>
          <w:rFonts w:ascii="Courier New" w:hAnsi="Courier New" w:cs="Courier New"/>
          <w:color w:val="4D4D4D" w:themeColor="accent6"/>
        </w:rPr>
        <w:t>ReLU</w:t>
      </w:r>
      <w:proofErr w:type="spellEnd"/>
      <w:r w:rsidRPr="005370EE">
        <w:rPr>
          <w:rFonts w:ascii="Courier New" w:hAnsi="Courier New" w:cs="Courier New"/>
          <w:color w:val="4D4D4D" w:themeColor="accent6"/>
        </w:rPr>
        <w:t>)</w:t>
      </w:r>
    </w:p>
    <w:p w14:paraId="1F1AA29F"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 MaxPooling2D Layer 3</w:t>
      </w:r>
    </w:p>
    <w:p w14:paraId="5BDD8294"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 Flatten Layer</w:t>
      </w:r>
    </w:p>
    <w:p w14:paraId="5BE75948"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 Dense Layer (128 units, </w:t>
      </w:r>
      <w:proofErr w:type="spellStart"/>
      <w:r w:rsidRPr="005370EE">
        <w:rPr>
          <w:rFonts w:ascii="Courier New" w:hAnsi="Courier New" w:cs="Courier New"/>
          <w:color w:val="4D4D4D" w:themeColor="accent6"/>
        </w:rPr>
        <w:t>ReLU</w:t>
      </w:r>
      <w:proofErr w:type="spellEnd"/>
      <w:r w:rsidRPr="005370EE">
        <w:rPr>
          <w:rFonts w:ascii="Courier New" w:hAnsi="Courier New" w:cs="Courier New"/>
          <w:color w:val="4D4D4D" w:themeColor="accent6"/>
        </w:rPr>
        <w:t>)</w:t>
      </w:r>
    </w:p>
    <w:p w14:paraId="5559001D"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 Dense Output Layer (10 classes, </w:t>
      </w:r>
      <w:proofErr w:type="spellStart"/>
      <w:r w:rsidRPr="005370EE">
        <w:rPr>
          <w:rFonts w:ascii="Courier New" w:hAnsi="Courier New" w:cs="Courier New"/>
          <w:color w:val="4D4D4D" w:themeColor="accent6"/>
        </w:rPr>
        <w:t>Softmax</w:t>
      </w:r>
      <w:proofErr w:type="spellEnd"/>
      <w:r w:rsidRPr="005370EE">
        <w:rPr>
          <w:rFonts w:ascii="Courier New" w:hAnsi="Courier New" w:cs="Courier New"/>
          <w:color w:val="4D4D4D" w:themeColor="accent6"/>
        </w:rPr>
        <w:t>)</w:t>
      </w:r>
    </w:p>
    <w:p w14:paraId="52663406"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
    <w:p w14:paraId="35E69BB4"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V</w:t>
      </w:r>
    </w:p>
    <w:p w14:paraId="6AF013D7"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Compile Model (Optimizer, Loss, Metrics)</w:t>
      </w:r>
    </w:p>
    <w:p w14:paraId="17361BF0"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
    <w:p w14:paraId="11DA9158"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V</w:t>
      </w:r>
    </w:p>
    <w:p w14:paraId="09069791"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Train Model (Fit to Training Data)</w:t>
      </w:r>
    </w:p>
    <w:p w14:paraId="5CF14ACC"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
    <w:p w14:paraId="2FCF6BFF"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V</w:t>
      </w:r>
    </w:p>
    <w:p w14:paraId="436EE117"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Evaluate Model (Test Accuracy)</w:t>
      </w:r>
    </w:p>
    <w:p w14:paraId="0FBE05D3"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
    <w:p w14:paraId="07F23AA9"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V</w:t>
      </w:r>
    </w:p>
    <w:p w14:paraId="72C1120D"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Make Predictions</w:t>
      </w:r>
    </w:p>
    <w:p w14:paraId="73DE6073"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
    <w:p w14:paraId="352712FD"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V</w:t>
      </w:r>
    </w:p>
    <w:p w14:paraId="37104D73"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Display Results (Predicted Classes)</w:t>
      </w:r>
    </w:p>
    <w:p w14:paraId="077810F1"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
    <w:p w14:paraId="242EB110"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V</w:t>
      </w:r>
    </w:p>
    <w:p w14:paraId="2E4B7F8A"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End</w:t>
      </w:r>
    </w:p>
    <w:p w14:paraId="2168AAF9" w14:textId="77777777" w:rsidR="005370EE" w:rsidRPr="005370EE" w:rsidRDefault="005370EE" w:rsidP="005370EE">
      <w:pPr>
        <w:pStyle w:val="NoSpacing"/>
        <w:rPr>
          <w:rStyle w:val="Emphasis"/>
          <w:rFonts w:ascii="Courier New" w:hAnsi="Courier New" w:cs="Courier New"/>
          <w:i w:val="0"/>
          <w:iCs w:val="0"/>
        </w:rPr>
      </w:pPr>
    </w:p>
    <w:p w14:paraId="116E21F9" w14:textId="77777777" w:rsidR="005370EE" w:rsidRPr="005370EE" w:rsidRDefault="005370EE" w:rsidP="005370EE">
      <w:pPr>
        <w:pStyle w:val="Heading2"/>
        <w:rPr>
          <w:rFonts w:cstheme="majorHAnsi"/>
        </w:rPr>
      </w:pPr>
      <w:bookmarkStart w:id="23" w:name="_Toc178835840"/>
      <w:r w:rsidRPr="005370EE">
        <w:rPr>
          <w:rStyle w:val="Heading2Char"/>
          <w:rFonts w:cstheme="majorHAnsi"/>
        </w:rPr>
        <w:lastRenderedPageBreak/>
        <w:t>Loading the Dataset: The CIFAR-10 dataset is loaded using</w:t>
      </w:r>
      <w:r w:rsidRPr="005370EE">
        <w:rPr>
          <w:rFonts w:cstheme="majorHAnsi"/>
        </w:rPr>
        <w:t xml:space="preserve"> </w:t>
      </w:r>
      <w:proofErr w:type="spellStart"/>
      <w:r w:rsidRPr="005370EE">
        <w:rPr>
          <w:rFonts w:cstheme="majorHAnsi"/>
        </w:rPr>
        <w:t>Keras</w:t>
      </w:r>
      <w:proofErr w:type="spellEnd"/>
      <w:r w:rsidRPr="005370EE">
        <w:rPr>
          <w:rFonts w:cstheme="majorHAnsi"/>
        </w:rPr>
        <w:t>, which automatically downloads and splits the data into training and testing sets.</w:t>
      </w:r>
      <w:bookmarkEnd w:id="23"/>
    </w:p>
    <w:p w14:paraId="3BF487CC" w14:textId="77777777" w:rsidR="005370EE" w:rsidRDefault="005370EE" w:rsidP="005370EE">
      <w:pPr>
        <w:pStyle w:val="NoSpacing"/>
        <w:rPr>
          <w:rFonts w:ascii="Courier New" w:hAnsi="Courier New" w:cs="Courier New"/>
          <w:color w:val="4D4D4D" w:themeColor="accent6"/>
        </w:rPr>
      </w:pPr>
    </w:p>
    <w:p w14:paraId="33D2793A" w14:textId="3E577371"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w:t>
      </w:r>
      <w:proofErr w:type="spellStart"/>
      <w:r w:rsidRPr="005370EE">
        <w:rPr>
          <w:rFonts w:ascii="Courier New" w:hAnsi="Courier New" w:cs="Courier New"/>
          <w:color w:val="4D4D4D" w:themeColor="accent6"/>
        </w:rPr>
        <w:t>x_train</w:t>
      </w:r>
      <w:proofErr w:type="spellEnd"/>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y_train</w:t>
      </w:r>
      <w:proofErr w:type="spellEnd"/>
      <w:r w:rsidRPr="005370EE">
        <w:rPr>
          <w:rFonts w:ascii="Courier New" w:hAnsi="Courier New" w:cs="Courier New"/>
          <w:color w:val="4D4D4D" w:themeColor="accent6"/>
        </w:rPr>
        <w:t>), (</w:t>
      </w:r>
      <w:proofErr w:type="spellStart"/>
      <w:r w:rsidRPr="005370EE">
        <w:rPr>
          <w:rFonts w:ascii="Courier New" w:hAnsi="Courier New" w:cs="Courier New"/>
          <w:color w:val="4D4D4D" w:themeColor="accent6"/>
        </w:rPr>
        <w:t>x_test</w:t>
      </w:r>
      <w:proofErr w:type="spellEnd"/>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y_test</w:t>
      </w:r>
      <w:proofErr w:type="spellEnd"/>
      <w:r w:rsidRPr="005370EE">
        <w:rPr>
          <w:rFonts w:ascii="Courier New" w:hAnsi="Courier New" w:cs="Courier New"/>
          <w:color w:val="4D4D4D" w:themeColor="accent6"/>
        </w:rPr>
        <w:t>) = keras.datasets.cifar10.load_data()</w:t>
      </w:r>
    </w:p>
    <w:p w14:paraId="4575CB3E" w14:textId="77777777" w:rsidR="005370EE" w:rsidRDefault="005370EE" w:rsidP="005370EE">
      <w:pPr>
        <w:pStyle w:val="NoSpacing"/>
        <w:rPr>
          <w:rFonts w:ascii="Courier New" w:hAnsi="Courier New" w:cs="Courier New"/>
          <w:b/>
          <w:bCs/>
          <w:color w:val="4D4D4D" w:themeColor="accent6"/>
        </w:rPr>
      </w:pPr>
    </w:p>
    <w:p w14:paraId="2C817293" w14:textId="60FC2DCC" w:rsidR="005370EE" w:rsidRPr="005370EE" w:rsidRDefault="005370EE" w:rsidP="005370EE">
      <w:pPr>
        <w:pStyle w:val="Heading2"/>
      </w:pPr>
      <w:bookmarkStart w:id="24" w:name="_Toc178835841"/>
      <w:r w:rsidRPr="005370EE">
        <w:rPr>
          <w:b/>
          <w:bCs/>
        </w:rPr>
        <w:t>Preprocessing the Data</w:t>
      </w:r>
      <w:r w:rsidRPr="005370EE">
        <w:t>: The images are normalized to have pixel values between 0 and 1. This step helps in faster convergence of the model during training.</w:t>
      </w:r>
      <w:bookmarkEnd w:id="24"/>
    </w:p>
    <w:p w14:paraId="311B557C" w14:textId="77777777" w:rsidR="005370EE" w:rsidRDefault="005370EE" w:rsidP="005370EE">
      <w:pPr>
        <w:pStyle w:val="NoSpacing"/>
        <w:rPr>
          <w:rFonts w:ascii="Courier New" w:hAnsi="Courier New" w:cs="Courier New"/>
          <w:color w:val="4D4D4D" w:themeColor="accent6"/>
        </w:rPr>
      </w:pPr>
    </w:p>
    <w:p w14:paraId="445E8915" w14:textId="77777777" w:rsidR="005370EE" w:rsidRDefault="005370EE" w:rsidP="005370EE">
      <w:pPr>
        <w:pStyle w:val="NoSpacing"/>
        <w:rPr>
          <w:rFonts w:ascii="Courier New" w:hAnsi="Courier New" w:cs="Courier New"/>
          <w:color w:val="4D4D4D" w:themeColor="accent6"/>
        </w:rPr>
      </w:pPr>
    </w:p>
    <w:p w14:paraId="6E9DFF22" w14:textId="00AB3D62" w:rsidR="005370EE" w:rsidRPr="005370EE" w:rsidRDefault="005370EE" w:rsidP="005370EE">
      <w:pPr>
        <w:pStyle w:val="NoSpacing"/>
        <w:rPr>
          <w:rFonts w:ascii="Courier New" w:hAnsi="Courier New" w:cs="Courier New"/>
          <w:color w:val="4D4D4D" w:themeColor="accent6"/>
        </w:rPr>
      </w:pPr>
      <w:proofErr w:type="spellStart"/>
      <w:r w:rsidRPr="005370EE">
        <w:rPr>
          <w:rFonts w:ascii="Courier New" w:hAnsi="Courier New" w:cs="Courier New"/>
          <w:color w:val="4D4D4D" w:themeColor="accent6"/>
        </w:rPr>
        <w:t>x_train</w:t>
      </w:r>
      <w:proofErr w:type="spellEnd"/>
      <w:r w:rsidRPr="005370EE">
        <w:rPr>
          <w:rFonts w:ascii="Courier New" w:hAnsi="Courier New" w:cs="Courier New"/>
          <w:color w:val="4D4D4D" w:themeColor="accent6"/>
        </w:rPr>
        <w:t xml:space="preserve"> = </w:t>
      </w:r>
      <w:proofErr w:type="spellStart"/>
      <w:r w:rsidRPr="005370EE">
        <w:rPr>
          <w:rFonts w:ascii="Courier New" w:hAnsi="Courier New" w:cs="Courier New"/>
          <w:color w:val="4D4D4D" w:themeColor="accent6"/>
        </w:rPr>
        <w:t>x_train.astype</w:t>
      </w:r>
      <w:proofErr w:type="spellEnd"/>
      <w:r w:rsidRPr="005370EE">
        <w:rPr>
          <w:rFonts w:ascii="Courier New" w:hAnsi="Courier New" w:cs="Courier New"/>
          <w:color w:val="4D4D4D" w:themeColor="accent6"/>
        </w:rPr>
        <w:t>('float32') / 255.0</w:t>
      </w:r>
    </w:p>
    <w:p w14:paraId="3E519B1C" w14:textId="77777777" w:rsidR="005370EE" w:rsidRPr="005370EE" w:rsidRDefault="005370EE" w:rsidP="005370EE">
      <w:pPr>
        <w:pStyle w:val="NoSpacing"/>
        <w:rPr>
          <w:rFonts w:ascii="Courier New" w:hAnsi="Courier New" w:cs="Courier New"/>
          <w:color w:val="4D4D4D" w:themeColor="accent6"/>
        </w:rPr>
      </w:pPr>
      <w:proofErr w:type="spellStart"/>
      <w:r w:rsidRPr="005370EE">
        <w:rPr>
          <w:rFonts w:ascii="Courier New" w:hAnsi="Courier New" w:cs="Courier New"/>
          <w:color w:val="4D4D4D" w:themeColor="accent6"/>
        </w:rPr>
        <w:t>x_test</w:t>
      </w:r>
      <w:proofErr w:type="spellEnd"/>
      <w:r w:rsidRPr="005370EE">
        <w:rPr>
          <w:rFonts w:ascii="Courier New" w:hAnsi="Courier New" w:cs="Courier New"/>
          <w:color w:val="4D4D4D" w:themeColor="accent6"/>
        </w:rPr>
        <w:t xml:space="preserve"> = </w:t>
      </w:r>
      <w:proofErr w:type="spellStart"/>
      <w:r w:rsidRPr="005370EE">
        <w:rPr>
          <w:rFonts w:ascii="Courier New" w:hAnsi="Courier New" w:cs="Courier New"/>
          <w:color w:val="4D4D4D" w:themeColor="accent6"/>
        </w:rPr>
        <w:t>x_test.astype</w:t>
      </w:r>
      <w:proofErr w:type="spellEnd"/>
      <w:r w:rsidRPr="005370EE">
        <w:rPr>
          <w:rFonts w:ascii="Courier New" w:hAnsi="Courier New" w:cs="Courier New"/>
          <w:color w:val="4D4D4D" w:themeColor="accent6"/>
        </w:rPr>
        <w:t>('float32') / 255.0</w:t>
      </w:r>
    </w:p>
    <w:p w14:paraId="46635216" w14:textId="77777777" w:rsidR="005370EE" w:rsidRDefault="005370EE" w:rsidP="005370EE">
      <w:pPr>
        <w:pStyle w:val="NoSpacing"/>
        <w:rPr>
          <w:rFonts w:ascii="Courier New" w:hAnsi="Courier New" w:cs="Courier New"/>
          <w:b/>
          <w:bCs/>
          <w:color w:val="4D4D4D" w:themeColor="accent6"/>
        </w:rPr>
      </w:pPr>
    </w:p>
    <w:p w14:paraId="5BB86068" w14:textId="22B64AE1" w:rsidR="005370EE" w:rsidRPr="005370EE" w:rsidRDefault="005370EE" w:rsidP="005370EE">
      <w:pPr>
        <w:pStyle w:val="Heading2"/>
      </w:pPr>
      <w:bookmarkStart w:id="25" w:name="_Toc178835842"/>
      <w:r w:rsidRPr="005370EE">
        <w:rPr>
          <w:b/>
          <w:bCs/>
        </w:rPr>
        <w:t>Defining the Model</w:t>
      </w:r>
      <w:r w:rsidRPr="005370EE">
        <w:t xml:space="preserve">: A CNN model is defined using </w:t>
      </w:r>
      <w:proofErr w:type="spellStart"/>
      <w:r w:rsidRPr="005370EE">
        <w:t>Keras</w:t>
      </w:r>
      <w:proofErr w:type="spellEnd"/>
      <w:r w:rsidRPr="005370EE">
        <w:t>. The architecture consists of several layers:</w:t>
      </w:r>
      <w:bookmarkEnd w:id="25"/>
    </w:p>
    <w:p w14:paraId="4B574A73" w14:textId="77777777" w:rsidR="005370EE" w:rsidRPr="005370EE" w:rsidRDefault="005370EE" w:rsidP="005370EE">
      <w:pPr>
        <w:pStyle w:val="NoSpacing"/>
        <w:numPr>
          <w:ilvl w:val="1"/>
          <w:numId w:val="11"/>
        </w:numPr>
        <w:rPr>
          <w:rFonts w:cstheme="majorHAnsi"/>
          <w:color w:val="4D4D4D" w:themeColor="accent6"/>
        </w:rPr>
      </w:pPr>
      <w:r w:rsidRPr="005370EE">
        <w:rPr>
          <w:rFonts w:cstheme="majorHAnsi"/>
          <w:b/>
          <w:bCs/>
          <w:color w:val="4D4D4D" w:themeColor="accent6"/>
        </w:rPr>
        <w:t>Conv2D</w:t>
      </w:r>
      <w:r w:rsidRPr="005370EE">
        <w:rPr>
          <w:rFonts w:cstheme="majorHAnsi"/>
          <w:color w:val="4D4D4D" w:themeColor="accent6"/>
        </w:rPr>
        <w:t>: Convolutional layers that apply filters to the input image, allowing the model to learn spatial hierarchies and features.</w:t>
      </w:r>
    </w:p>
    <w:p w14:paraId="6ED0015B" w14:textId="77777777" w:rsidR="005370EE" w:rsidRPr="005370EE" w:rsidRDefault="005370EE" w:rsidP="005370EE">
      <w:pPr>
        <w:pStyle w:val="NoSpacing"/>
        <w:numPr>
          <w:ilvl w:val="1"/>
          <w:numId w:val="11"/>
        </w:numPr>
        <w:rPr>
          <w:rFonts w:cstheme="majorHAnsi"/>
          <w:color w:val="4D4D4D" w:themeColor="accent6"/>
        </w:rPr>
      </w:pPr>
      <w:r w:rsidRPr="005370EE">
        <w:rPr>
          <w:rFonts w:cstheme="majorHAnsi"/>
          <w:b/>
          <w:bCs/>
          <w:color w:val="4D4D4D" w:themeColor="accent6"/>
        </w:rPr>
        <w:t>MaxPooling2D</w:t>
      </w:r>
      <w:r w:rsidRPr="005370EE">
        <w:rPr>
          <w:rFonts w:cstheme="majorHAnsi"/>
          <w:color w:val="4D4D4D" w:themeColor="accent6"/>
        </w:rPr>
        <w:t>: Reduces the dimensionality of the feature maps while retaining important features, helping to reduce overfitting and computation.</w:t>
      </w:r>
    </w:p>
    <w:p w14:paraId="3CD0E942" w14:textId="77777777" w:rsidR="005370EE" w:rsidRPr="005370EE" w:rsidRDefault="005370EE" w:rsidP="005370EE">
      <w:pPr>
        <w:pStyle w:val="NoSpacing"/>
        <w:numPr>
          <w:ilvl w:val="1"/>
          <w:numId w:val="11"/>
        </w:numPr>
        <w:rPr>
          <w:rFonts w:cstheme="majorHAnsi"/>
          <w:color w:val="4D4D4D" w:themeColor="accent6"/>
        </w:rPr>
      </w:pPr>
      <w:r w:rsidRPr="005370EE">
        <w:rPr>
          <w:rFonts w:cstheme="majorHAnsi"/>
          <w:b/>
          <w:bCs/>
          <w:color w:val="4D4D4D" w:themeColor="accent6"/>
        </w:rPr>
        <w:t>Flatten</w:t>
      </w:r>
      <w:r w:rsidRPr="005370EE">
        <w:rPr>
          <w:rFonts w:cstheme="majorHAnsi"/>
          <w:color w:val="4D4D4D" w:themeColor="accent6"/>
        </w:rPr>
        <w:t>: Converts the 2D feature maps into a 1D vector for input into the fully connected layers.</w:t>
      </w:r>
    </w:p>
    <w:p w14:paraId="359163B7" w14:textId="77777777" w:rsidR="005370EE" w:rsidRPr="005370EE" w:rsidRDefault="005370EE" w:rsidP="005370EE">
      <w:pPr>
        <w:pStyle w:val="NoSpacing"/>
        <w:numPr>
          <w:ilvl w:val="1"/>
          <w:numId w:val="11"/>
        </w:numPr>
        <w:rPr>
          <w:rFonts w:asciiTheme="majorHAnsi" w:hAnsiTheme="majorHAnsi" w:cstheme="majorHAnsi"/>
          <w:color w:val="4D4D4D" w:themeColor="accent6"/>
        </w:rPr>
      </w:pPr>
      <w:r w:rsidRPr="005370EE">
        <w:rPr>
          <w:rFonts w:cstheme="majorHAnsi"/>
          <w:b/>
          <w:bCs/>
          <w:color w:val="4D4D4D" w:themeColor="accent6"/>
        </w:rPr>
        <w:t>Dense</w:t>
      </w:r>
      <w:r w:rsidRPr="005370EE">
        <w:rPr>
          <w:rFonts w:cstheme="majorHAnsi"/>
          <w:color w:val="4D4D4D" w:themeColor="accent6"/>
        </w:rPr>
        <w:t>: Fully connected layers that output the final class probabilities</w:t>
      </w:r>
      <w:r w:rsidRPr="005370EE">
        <w:rPr>
          <w:rFonts w:asciiTheme="majorHAnsi" w:hAnsiTheme="majorHAnsi" w:cstheme="majorHAnsi"/>
          <w:color w:val="4D4D4D" w:themeColor="accent6"/>
        </w:rPr>
        <w:t>.</w:t>
      </w:r>
    </w:p>
    <w:p w14:paraId="0341B0D4" w14:textId="77777777" w:rsidR="005370EE" w:rsidRDefault="005370EE" w:rsidP="005370EE">
      <w:pPr>
        <w:pStyle w:val="NoSpacing"/>
        <w:rPr>
          <w:rFonts w:ascii="Courier New" w:hAnsi="Courier New" w:cs="Courier New"/>
          <w:color w:val="4D4D4D" w:themeColor="accent6"/>
        </w:rPr>
      </w:pPr>
    </w:p>
    <w:p w14:paraId="5D0E341D" w14:textId="6D4B77D9" w:rsidR="005370EE" w:rsidRPr="005370EE" w:rsidRDefault="005370EE" w:rsidP="005370EE">
      <w:pPr>
        <w:pStyle w:val="NoSpacing"/>
        <w:ind w:firstLine="720"/>
        <w:rPr>
          <w:rFonts w:ascii="Courier New" w:hAnsi="Courier New" w:cs="Courier New"/>
          <w:color w:val="4D4D4D" w:themeColor="accent6"/>
        </w:rPr>
      </w:pPr>
      <w:r w:rsidRPr="005370EE">
        <w:rPr>
          <w:rFonts w:ascii="Courier New" w:hAnsi="Courier New" w:cs="Courier New"/>
          <w:color w:val="4D4D4D" w:themeColor="accent6"/>
        </w:rPr>
        <w:t xml:space="preserve">model = </w:t>
      </w:r>
      <w:proofErr w:type="spellStart"/>
      <w:r w:rsidRPr="005370EE">
        <w:rPr>
          <w:rFonts w:ascii="Courier New" w:hAnsi="Courier New" w:cs="Courier New"/>
          <w:color w:val="4D4D4D" w:themeColor="accent6"/>
        </w:rPr>
        <w:t>keras.Sequential</w:t>
      </w:r>
      <w:proofErr w:type="spellEnd"/>
      <w:r w:rsidRPr="005370EE">
        <w:rPr>
          <w:rFonts w:ascii="Courier New" w:hAnsi="Courier New" w:cs="Courier New"/>
          <w:color w:val="4D4D4D" w:themeColor="accent6"/>
        </w:rPr>
        <w:t>([</w:t>
      </w:r>
    </w:p>
    <w:p w14:paraId="04F22AC2"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layers.Conv2D(32, (3, 3), activation='</w:t>
      </w:r>
      <w:proofErr w:type="spellStart"/>
      <w:r w:rsidRPr="005370EE">
        <w:rPr>
          <w:rFonts w:ascii="Courier New" w:hAnsi="Courier New" w:cs="Courier New"/>
          <w:color w:val="4D4D4D" w:themeColor="accent6"/>
        </w:rPr>
        <w:t>relu</w:t>
      </w:r>
      <w:proofErr w:type="spellEnd"/>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input_shape</w:t>
      </w:r>
      <w:proofErr w:type="spellEnd"/>
      <w:r w:rsidRPr="005370EE">
        <w:rPr>
          <w:rFonts w:ascii="Courier New" w:hAnsi="Courier New" w:cs="Courier New"/>
          <w:color w:val="4D4D4D" w:themeColor="accent6"/>
        </w:rPr>
        <w:t>=(32, 32, 3)),</w:t>
      </w:r>
    </w:p>
    <w:p w14:paraId="595F0F5E"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layers.MaxPooling2D(</w:t>
      </w:r>
      <w:proofErr w:type="spellStart"/>
      <w:r w:rsidRPr="005370EE">
        <w:rPr>
          <w:rFonts w:ascii="Courier New" w:hAnsi="Courier New" w:cs="Courier New"/>
          <w:color w:val="4D4D4D" w:themeColor="accent6"/>
        </w:rPr>
        <w:t>pool_size</w:t>
      </w:r>
      <w:proofErr w:type="spellEnd"/>
      <w:r w:rsidRPr="005370EE">
        <w:rPr>
          <w:rFonts w:ascii="Courier New" w:hAnsi="Courier New" w:cs="Courier New"/>
          <w:color w:val="4D4D4D" w:themeColor="accent6"/>
        </w:rPr>
        <w:t>=(2, 2)),</w:t>
      </w:r>
    </w:p>
    <w:p w14:paraId="2EDD8083"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layers.Conv2D(64, (3, 3), activation='</w:t>
      </w:r>
      <w:proofErr w:type="spellStart"/>
      <w:r w:rsidRPr="005370EE">
        <w:rPr>
          <w:rFonts w:ascii="Courier New" w:hAnsi="Courier New" w:cs="Courier New"/>
          <w:color w:val="4D4D4D" w:themeColor="accent6"/>
        </w:rPr>
        <w:t>relu</w:t>
      </w:r>
      <w:proofErr w:type="spellEnd"/>
      <w:r w:rsidRPr="005370EE">
        <w:rPr>
          <w:rFonts w:ascii="Courier New" w:hAnsi="Courier New" w:cs="Courier New"/>
          <w:color w:val="4D4D4D" w:themeColor="accent6"/>
        </w:rPr>
        <w:t>'),</w:t>
      </w:r>
    </w:p>
    <w:p w14:paraId="0297E2A2"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layers.MaxPooling2D(</w:t>
      </w:r>
      <w:proofErr w:type="spellStart"/>
      <w:r w:rsidRPr="005370EE">
        <w:rPr>
          <w:rFonts w:ascii="Courier New" w:hAnsi="Courier New" w:cs="Courier New"/>
          <w:color w:val="4D4D4D" w:themeColor="accent6"/>
        </w:rPr>
        <w:t>pool_size</w:t>
      </w:r>
      <w:proofErr w:type="spellEnd"/>
      <w:r w:rsidRPr="005370EE">
        <w:rPr>
          <w:rFonts w:ascii="Courier New" w:hAnsi="Courier New" w:cs="Courier New"/>
          <w:color w:val="4D4D4D" w:themeColor="accent6"/>
        </w:rPr>
        <w:t>=(2, 2)),</w:t>
      </w:r>
    </w:p>
    <w:p w14:paraId="17DE0771"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layers.Conv2D(128, (3, 3), activation='</w:t>
      </w:r>
      <w:proofErr w:type="spellStart"/>
      <w:r w:rsidRPr="005370EE">
        <w:rPr>
          <w:rFonts w:ascii="Courier New" w:hAnsi="Courier New" w:cs="Courier New"/>
          <w:color w:val="4D4D4D" w:themeColor="accent6"/>
        </w:rPr>
        <w:t>relu</w:t>
      </w:r>
      <w:proofErr w:type="spellEnd"/>
      <w:r w:rsidRPr="005370EE">
        <w:rPr>
          <w:rFonts w:ascii="Courier New" w:hAnsi="Courier New" w:cs="Courier New"/>
          <w:color w:val="4D4D4D" w:themeColor="accent6"/>
        </w:rPr>
        <w:t>'),</w:t>
      </w:r>
    </w:p>
    <w:p w14:paraId="3BD0426F"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layers.MaxPooling2D(</w:t>
      </w:r>
      <w:proofErr w:type="spellStart"/>
      <w:r w:rsidRPr="005370EE">
        <w:rPr>
          <w:rFonts w:ascii="Courier New" w:hAnsi="Courier New" w:cs="Courier New"/>
          <w:color w:val="4D4D4D" w:themeColor="accent6"/>
        </w:rPr>
        <w:t>pool_size</w:t>
      </w:r>
      <w:proofErr w:type="spellEnd"/>
      <w:r w:rsidRPr="005370EE">
        <w:rPr>
          <w:rFonts w:ascii="Courier New" w:hAnsi="Courier New" w:cs="Courier New"/>
          <w:color w:val="4D4D4D" w:themeColor="accent6"/>
        </w:rPr>
        <w:t>=(2, 2)),</w:t>
      </w:r>
    </w:p>
    <w:p w14:paraId="3F9178A3"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layers.Flatten</w:t>
      </w:r>
      <w:proofErr w:type="spellEnd"/>
      <w:r w:rsidRPr="005370EE">
        <w:rPr>
          <w:rFonts w:ascii="Courier New" w:hAnsi="Courier New" w:cs="Courier New"/>
          <w:color w:val="4D4D4D" w:themeColor="accent6"/>
        </w:rPr>
        <w:t>(),</w:t>
      </w:r>
    </w:p>
    <w:p w14:paraId="4ACDD6A9"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layers.Dense</w:t>
      </w:r>
      <w:proofErr w:type="spellEnd"/>
      <w:r w:rsidRPr="005370EE">
        <w:rPr>
          <w:rFonts w:ascii="Courier New" w:hAnsi="Courier New" w:cs="Courier New"/>
          <w:color w:val="4D4D4D" w:themeColor="accent6"/>
        </w:rPr>
        <w:t>(128, activation='</w:t>
      </w:r>
      <w:proofErr w:type="spellStart"/>
      <w:r w:rsidRPr="005370EE">
        <w:rPr>
          <w:rFonts w:ascii="Courier New" w:hAnsi="Courier New" w:cs="Courier New"/>
          <w:color w:val="4D4D4D" w:themeColor="accent6"/>
        </w:rPr>
        <w:t>relu</w:t>
      </w:r>
      <w:proofErr w:type="spellEnd"/>
      <w:r w:rsidRPr="005370EE">
        <w:rPr>
          <w:rFonts w:ascii="Courier New" w:hAnsi="Courier New" w:cs="Courier New"/>
          <w:color w:val="4D4D4D" w:themeColor="accent6"/>
        </w:rPr>
        <w:t>'),</w:t>
      </w:r>
    </w:p>
    <w:p w14:paraId="55B0FC3E"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layers.Dense</w:t>
      </w:r>
      <w:proofErr w:type="spellEnd"/>
      <w:r w:rsidRPr="005370EE">
        <w:rPr>
          <w:rFonts w:ascii="Courier New" w:hAnsi="Courier New" w:cs="Courier New"/>
          <w:color w:val="4D4D4D" w:themeColor="accent6"/>
        </w:rPr>
        <w:t>(10, activation='</w:t>
      </w:r>
      <w:proofErr w:type="spellStart"/>
      <w:r w:rsidRPr="005370EE">
        <w:rPr>
          <w:rFonts w:ascii="Courier New" w:hAnsi="Courier New" w:cs="Courier New"/>
          <w:color w:val="4D4D4D" w:themeColor="accent6"/>
        </w:rPr>
        <w:t>softmax</w:t>
      </w:r>
      <w:proofErr w:type="spellEnd"/>
      <w:r w:rsidRPr="005370EE">
        <w:rPr>
          <w:rFonts w:ascii="Courier New" w:hAnsi="Courier New" w:cs="Courier New"/>
          <w:color w:val="4D4D4D" w:themeColor="accent6"/>
        </w:rPr>
        <w:t>')</w:t>
      </w:r>
    </w:p>
    <w:p w14:paraId="45F0B83C" w14:textId="77777777" w:rsid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w:t>
      </w:r>
    </w:p>
    <w:p w14:paraId="1AB1480F" w14:textId="77777777" w:rsidR="005370EE" w:rsidRDefault="005370EE" w:rsidP="005370EE">
      <w:pPr>
        <w:pStyle w:val="NoSpacing"/>
        <w:rPr>
          <w:rFonts w:ascii="Courier New" w:hAnsi="Courier New" w:cs="Courier New"/>
          <w:color w:val="4D4D4D" w:themeColor="accent6"/>
        </w:rPr>
      </w:pPr>
    </w:p>
    <w:p w14:paraId="319C702A" w14:textId="3ED8B555" w:rsidR="005370EE" w:rsidRDefault="005370EE" w:rsidP="005370EE">
      <w:pPr>
        <w:pStyle w:val="Heading2"/>
      </w:pPr>
      <w:bookmarkStart w:id="26" w:name="_Toc178835843"/>
      <w:r w:rsidRPr="005370EE">
        <w:rPr>
          <w:rStyle w:val="Heading2Char"/>
        </w:rPr>
        <w:t>Compiling the Model</w:t>
      </w:r>
      <w:r w:rsidRPr="005370EE">
        <w:t>: The model is compiled with an optimizer, loss function, and evaluation metric:</w:t>
      </w:r>
      <w:bookmarkEnd w:id="26"/>
    </w:p>
    <w:p w14:paraId="7F6E2BF4" w14:textId="77777777" w:rsidR="005370EE" w:rsidRPr="005370EE" w:rsidRDefault="005370EE" w:rsidP="005370EE"/>
    <w:p w14:paraId="5987D1CD" w14:textId="77777777" w:rsidR="005370EE" w:rsidRPr="005370EE" w:rsidRDefault="005370EE" w:rsidP="005370EE">
      <w:pPr>
        <w:pStyle w:val="NoSpacing"/>
        <w:numPr>
          <w:ilvl w:val="1"/>
          <w:numId w:val="11"/>
        </w:numPr>
        <w:rPr>
          <w:rFonts w:asciiTheme="majorHAnsi" w:hAnsiTheme="majorHAnsi" w:cstheme="majorHAnsi"/>
          <w:color w:val="4D4D4D" w:themeColor="accent6"/>
        </w:rPr>
      </w:pPr>
      <w:r w:rsidRPr="005370EE">
        <w:rPr>
          <w:rFonts w:asciiTheme="majorHAnsi" w:hAnsiTheme="majorHAnsi" w:cstheme="majorHAnsi"/>
          <w:b/>
          <w:bCs/>
          <w:color w:val="4D4D4D" w:themeColor="accent6"/>
        </w:rPr>
        <w:t>Adam</w:t>
      </w:r>
      <w:r w:rsidRPr="005370EE">
        <w:rPr>
          <w:rFonts w:asciiTheme="majorHAnsi" w:hAnsiTheme="majorHAnsi" w:cstheme="majorHAnsi"/>
          <w:color w:val="4D4D4D" w:themeColor="accent6"/>
        </w:rPr>
        <w:t>: An adaptive learning rate optimization algorithm that is efficient for large datasets.</w:t>
      </w:r>
    </w:p>
    <w:p w14:paraId="51BBACF9" w14:textId="77777777" w:rsidR="005370EE" w:rsidRPr="005370EE" w:rsidRDefault="005370EE" w:rsidP="005370EE">
      <w:pPr>
        <w:pStyle w:val="NoSpacing"/>
        <w:numPr>
          <w:ilvl w:val="1"/>
          <w:numId w:val="11"/>
        </w:numPr>
        <w:rPr>
          <w:rFonts w:asciiTheme="majorHAnsi" w:hAnsiTheme="majorHAnsi" w:cstheme="majorHAnsi"/>
          <w:color w:val="4D4D4D" w:themeColor="accent6"/>
        </w:rPr>
      </w:pPr>
    </w:p>
    <w:p w14:paraId="4A888E72" w14:textId="40993CBB" w:rsidR="005370EE" w:rsidRPr="005370EE" w:rsidRDefault="005370EE" w:rsidP="005370EE">
      <w:pPr>
        <w:pStyle w:val="NoSpacing"/>
        <w:numPr>
          <w:ilvl w:val="1"/>
          <w:numId w:val="11"/>
        </w:numPr>
        <w:rPr>
          <w:rFonts w:asciiTheme="majorHAnsi" w:hAnsiTheme="majorHAnsi" w:cstheme="majorHAnsi"/>
          <w:color w:val="4D4D4D" w:themeColor="accent6"/>
        </w:rPr>
      </w:pPr>
      <w:proofErr w:type="spellStart"/>
      <w:r w:rsidRPr="005370EE">
        <w:rPr>
          <w:rFonts w:asciiTheme="majorHAnsi" w:hAnsiTheme="majorHAnsi" w:cstheme="majorHAnsi"/>
          <w:b/>
          <w:bCs/>
          <w:color w:val="4D4D4D" w:themeColor="accent6"/>
        </w:rPr>
        <w:t>SparseCategoricalCrossentropy</w:t>
      </w:r>
      <w:proofErr w:type="spellEnd"/>
      <w:r w:rsidRPr="005370EE">
        <w:rPr>
          <w:rFonts w:asciiTheme="majorHAnsi" w:hAnsiTheme="majorHAnsi" w:cstheme="majorHAnsi"/>
          <w:color w:val="4D4D4D" w:themeColor="accent6"/>
        </w:rPr>
        <w:t>: Used for multi-class classification tasks, comparing the predicted class probabilities with the true labels.</w:t>
      </w:r>
    </w:p>
    <w:p w14:paraId="7B203795" w14:textId="77777777" w:rsidR="005370EE" w:rsidRPr="005370EE" w:rsidRDefault="005370EE" w:rsidP="005370EE">
      <w:pPr>
        <w:pStyle w:val="NoSpacing"/>
        <w:numPr>
          <w:ilvl w:val="1"/>
          <w:numId w:val="11"/>
        </w:numPr>
        <w:rPr>
          <w:rFonts w:asciiTheme="majorHAnsi" w:hAnsiTheme="majorHAnsi" w:cstheme="majorHAnsi"/>
          <w:color w:val="4D4D4D" w:themeColor="accent6"/>
        </w:rPr>
      </w:pPr>
    </w:p>
    <w:p w14:paraId="73CD979C" w14:textId="27E79A89" w:rsidR="005370EE" w:rsidRPr="005370EE" w:rsidRDefault="005370EE" w:rsidP="005370EE">
      <w:pPr>
        <w:pStyle w:val="NoSpacing"/>
        <w:numPr>
          <w:ilvl w:val="1"/>
          <w:numId w:val="11"/>
        </w:numPr>
        <w:rPr>
          <w:rFonts w:asciiTheme="majorHAnsi" w:hAnsiTheme="majorHAnsi" w:cstheme="majorHAnsi"/>
          <w:color w:val="4D4D4D" w:themeColor="accent6"/>
        </w:rPr>
      </w:pPr>
      <w:r w:rsidRPr="005370EE">
        <w:rPr>
          <w:rFonts w:asciiTheme="majorHAnsi" w:hAnsiTheme="majorHAnsi" w:cstheme="majorHAnsi"/>
          <w:b/>
          <w:bCs/>
          <w:color w:val="4D4D4D" w:themeColor="accent6"/>
        </w:rPr>
        <w:t>Accuracy</w:t>
      </w:r>
      <w:r w:rsidRPr="005370EE">
        <w:rPr>
          <w:rFonts w:asciiTheme="majorHAnsi" w:hAnsiTheme="majorHAnsi" w:cstheme="majorHAnsi"/>
          <w:color w:val="4D4D4D" w:themeColor="accent6"/>
        </w:rPr>
        <w:t>: The metric used to evaluate the model's performance.</w:t>
      </w:r>
    </w:p>
    <w:p w14:paraId="3275AB40" w14:textId="77777777" w:rsidR="005370EE" w:rsidRDefault="005370EE" w:rsidP="005370EE">
      <w:pPr>
        <w:pStyle w:val="NoSpacing"/>
        <w:rPr>
          <w:rFonts w:ascii="Courier New" w:hAnsi="Courier New" w:cs="Courier New"/>
          <w:color w:val="4D4D4D" w:themeColor="accent6"/>
        </w:rPr>
      </w:pPr>
    </w:p>
    <w:p w14:paraId="59E1B10D" w14:textId="77777777" w:rsidR="005370EE" w:rsidRDefault="005370EE" w:rsidP="005370EE">
      <w:pPr>
        <w:pStyle w:val="NoSpacing"/>
        <w:rPr>
          <w:rFonts w:ascii="Courier New" w:hAnsi="Courier New" w:cs="Courier New"/>
          <w:color w:val="4D4D4D" w:themeColor="accent6"/>
        </w:rPr>
      </w:pPr>
    </w:p>
    <w:p w14:paraId="31EA3F6B" w14:textId="673791CF" w:rsidR="005370EE" w:rsidRPr="005370EE" w:rsidRDefault="005370EE" w:rsidP="005370EE">
      <w:pPr>
        <w:pStyle w:val="NoSpacing"/>
        <w:ind w:left="720" w:firstLine="720"/>
        <w:rPr>
          <w:rFonts w:ascii="Courier New" w:hAnsi="Courier New" w:cs="Courier New"/>
          <w:color w:val="4D4D4D" w:themeColor="accent6"/>
        </w:rPr>
      </w:pPr>
      <w:proofErr w:type="spellStart"/>
      <w:r w:rsidRPr="005370EE">
        <w:rPr>
          <w:rFonts w:ascii="Courier New" w:hAnsi="Courier New" w:cs="Courier New"/>
          <w:color w:val="4D4D4D" w:themeColor="accent6"/>
        </w:rPr>
        <w:t>model.compile</w:t>
      </w:r>
      <w:proofErr w:type="spellEnd"/>
      <w:r w:rsidRPr="005370EE">
        <w:rPr>
          <w:rFonts w:ascii="Courier New" w:hAnsi="Courier New" w:cs="Courier New"/>
          <w:color w:val="4D4D4D" w:themeColor="accent6"/>
        </w:rPr>
        <w:t>(optimizer='</w:t>
      </w:r>
      <w:proofErr w:type="spellStart"/>
      <w:r w:rsidRPr="005370EE">
        <w:rPr>
          <w:rFonts w:ascii="Courier New" w:hAnsi="Courier New" w:cs="Courier New"/>
          <w:color w:val="4D4D4D" w:themeColor="accent6"/>
        </w:rPr>
        <w:t>adam</w:t>
      </w:r>
      <w:proofErr w:type="spellEnd"/>
      <w:r w:rsidRPr="005370EE">
        <w:rPr>
          <w:rFonts w:ascii="Courier New" w:hAnsi="Courier New" w:cs="Courier New"/>
          <w:color w:val="4D4D4D" w:themeColor="accent6"/>
        </w:rPr>
        <w:t>',</w:t>
      </w:r>
    </w:p>
    <w:p w14:paraId="028FC710"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loss='</w:t>
      </w:r>
      <w:proofErr w:type="spellStart"/>
      <w:r w:rsidRPr="005370EE">
        <w:rPr>
          <w:rFonts w:ascii="Courier New" w:hAnsi="Courier New" w:cs="Courier New"/>
          <w:color w:val="4D4D4D" w:themeColor="accent6"/>
        </w:rPr>
        <w:t>sparse_categorical_crossentropy</w:t>
      </w:r>
      <w:proofErr w:type="spellEnd"/>
      <w:r w:rsidRPr="005370EE">
        <w:rPr>
          <w:rFonts w:ascii="Courier New" w:hAnsi="Courier New" w:cs="Courier New"/>
          <w:color w:val="4D4D4D" w:themeColor="accent6"/>
        </w:rPr>
        <w:t>',</w:t>
      </w:r>
    </w:p>
    <w:p w14:paraId="60D46676"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metrics=['accuracy'])</w:t>
      </w:r>
    </w:p>
    <w:p w14:paraId="347E460B" w14:textId="77777777" w:rsidR="005370EE" w:rsidRDefault="005370EE" w:rsidP="005370EE">
      <w:pPr>
        <w:pStyle w:val="NoSpacing"/>
        <w:rPr>
          <w:rFonts w:ascii="Courier New" w:hAnsi="Courier New" w:cs="Courier New"/>
          <w:color w:val="4D4D4D" w:themeColor="accent6"/>
        </w:rPr>
      </w:pPr>
    </w:p>
    <w:p w14:paraId="4F6B98CE" w14:textId="13B22691" w:rsidR="005370EE" w:rsidRPr="005370EE" w:rsidRDefault="005370EE" w:rsidP="005370EE">
      <w:pPr>
        <w:pStyle w:val="Heading2"/>
      </w:pPr>
      <w:bookmarkStart w:id="27" w:name="_Toc178835844"/>
      <w:r w:rsidRPr="005370EE">
        <w:rPr>
          <w:b/>
          <w:bCs/>
        </w:rPr>
        <w:t>Training the Model</w:t>
      </w:r>
      <w:r w:rsidRPr="005370EE">
        <w:t>: The model is trained on the training dataset. The training process involves adjusting the weights based on the loss computed from the predictions and the actual labels.</w:t>
      </w:r>
      <w:bookmarkEnd w:id="27"/>
    </w:p>
    <w:p w14:paraId="5CC57E2A" w14:textId="77777777" w:rsidR="005370EE" w:rsidRDefault="005370EE" w:rsidP="005370EE">
      <w:pPr>
        <w:pStyle w:val="NoSpacing"/>
        <w:rPr>
          <w:rFonts w:ascii="Courier New" w:hAnsi="Courier New" w:cs="Courier New"/>
          <w:color w:val="4D4D4D" w:themeColor="accent6"/>
        </w:rPr>
      </w:pPr>
    </w:p>
    <w:p w14:paraId="3EFD573F" w14:textId="19048094" w:rsidR="005370EE" w:rsidRPr="005370EE" w:rsidRDefault="005370EE" w:rsidP="005370EE">
      <w:pPr>
        <w:pStyle w:val="NoSpacing"/>
        <w:rPr>
          <w:rFonts w:ascii="Courier New" w:hAnsi="Courier New" w:cs="Courier New"/>
          <w:color w:val="4D4D4D" w:themeColor="accent6"/>
        </w:rPr>
      </w:pPr>
      <w:proofErr w:type="spellStart"/>
      <w:r w:rsidRPr="005370EE">
        <w:rPr>
          <w:rFonts w:ascii="Courier New" w:hAnsi="Courier New" w:cs="Courier New"/>
          <w:color w:val="4D4D4D" w:themeColor="accent6"/>
        </w:rPr>
        <w:t>model.fit</w:t>
      </w:r>
      <w:proofErr w:type="spellEnd"/>
      <w:r w:rsidRPr="005370EE">
        <w:rPr>
          <w:rFonts w:ascii="Courier New" w:hAnsi="Courier New" w:cs="Courier New"/>
          <w:color w:val="4D4D4D" w:themeColor="accent6"/>
        </w:rPr>
        <w:t>(</w:t>
      </w:r>
      <w:proofErr w:type="spellStart"/>
      <w:r w:rsidRPr="005370EE">
        <w:rPr>
          <w:rFonts w:ascii="Courier New" w:hAnsi="Courier New" w:cs="Courier New"/>
          <w:color w:val="4D4D4D" w:themeColor="accent6"/>
        </w:rPr>
        <w:t>x_train</w:t>
      </w:r>
      <w:proofErr w:type="spellEnd"/>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y_train</w:t>
      </w:r>
      <w:proofErr w:type="spellEnd"/>
      <w:r w:rsidRPr="005370EE">
        <w:rPr>
          <w:rFonts w:ascii="Courier New" w:hAnsi="Courier New" w:cs="Courier New"/>
          <w:color w:val="4D4D4D" w:themeColor="accent6"/>
        </w:rPr>
        <w:t xml:space="preserve">, epochs=10, </w:t>
      </w:r>
      <w:proofErr w:type="spellStart"/>
      <w:r w:rsidRPr="005370EE">
        <w:rPr>
          <w:rFonts w:ascii="Courier New" w:hAnsi="Courier New" w:cs="Courier New"/>
          <w:color w:val="4D4D4D" w:themeColor="accent6"/>
        </w:rPr>
        <w:t>validation_split</w:t>
      </w:r>
      <w:proofErr w:type="spellEnd"/>
      <w:r w:rsidRPr="005370EE">
        <w:rPr>
          <w:rFonts w:ascii="Courier New" w:hAnsi="Courier New" w:cs="Courier New"/>
          <w:color w:val="4D4D4D" w:themeColor="accent6"/>
        </w:rPr>
        <w:t>=0.2)</w:t>
      </w:r>
    </w:p>
    <w:p w14:paraId="6F065659" w14:textId="77777777" w:rsidR="005370EE" w:rsidRDefault="005370EE" w:rsidP="005370EE">
      <w:pPr>
        <w:pStyle w:val="NoSpacing"/>
        <w:rPr>
          <w:rFonts w:ascii="Courier New" w:hAnsi="Courier New" w:cs="Courier New"/>
          <w:b/>
          <w:bCs/>
          <w:color w:val="4D4D4D" w:themeColor="accent6"/>
        </w:rPr>
      </w:pPr>
    </w:p>
    <w:p w14:paraId="5CDD60E5" w14:textId="77777777" w:rsidR="005370EE" w:rsidRDefault="005370EE" w:rsidP="005370EE">
      <w:pPr>
        <w:pStyle w:val="NoSpacing"/>
        <w:rPr>
          <w:rFonts w:ascii="Courier New" w:hAnsi="Courier New" w:cs="Courier New"/>
          <w:b/>
          <w:bCs/>
          <w:color w:val="4D4D4D" w:themeColor="accent6"/>
        </w:rPr>
      </w:pPr>
    </w:p>
    <w:p w14:paraId="1808E80D" w14:textId="612B8014" w:rsidR="005370EE" w:rsidRPr="005370EE" w:rsidRDefault="005370EE" w:rsidP="005370EE">
      <w:pPr>
        <w:pStyle w:val="Heading2"/>
      </w:pPr>
      <w:bookmarkStart w:id="28" w:name="_Toc178835845"/>
      <w:r w:rsidRPr="005370EE">
        <w:rPr>
          <w:b/>
          <w:bCs/>
        </w:rPr>
        <w:t>Evaluating the Model</w:t>
      </w:r>
      <w:r w:rsidRPr="005370EE">
        <w:t>: After training, the model is evaluated on the test dataset to assess its performance. The accuracy and loss are reported.</w:t>
      </w:r>
      <w:bookmarkEnd w:id="28"/>
    </w:p>
    <w:p w14:paraId="792876B3" w14:textId="77777777" w:rsidR="005370EE" w:rsidRDefault="005370EE" w:rsidP="005370EE">
      <w:pPr>
        <w:pStyle w:val="NoSpacing"/>
        <w:rPr>
          <w:rFonts w:ascii="Courier New" w:hAnsi="Courier New" w:cs="Courier New"/>
          <w:color w:val="4D4D4D" w:themeColor="accent6"/>
        </w:rPr>
      </w:pPr>
    </w:p>
    <w:p w14:paraId="6A1B691D" w14:textId="77777777" w:rsidR="005370EE" w:rsidRDefault="005370EE" w:rsidP="005370EE">
      <w:pPr>
        <w:pStyle w:val="NoSpacing"/>
        <w:rPr>
          <w:rFonts w:ascii="Courier New" w:hAnsi="Courier New" w:cs="Courier New"/>
          <w:color w:val="4D4D4D" w:themeColor="accent6"/>
        </w:rPr>
      </w:pPr>
    </w:p>
    <w:p w14:paraId="385EBE85" w14:textId="205EA638" w:rsidR="005370EE" w:rsidRPr="005370EE" w:rsidRDefault="005370EE" w:rsidP="005370EE">
      <w:pPr>
        <w:pStyle w:val="NoSpacing"/>
        <w:rPr>
          <w:rFonts w:ascii="Courier New" w:hAnsi="Courier New" w:cs="Courier New"/>
          <w:color w:val="4D4D4D" w:themeColor="accent6"/>
        </w:rPr>
      </w:pPr>
      <w:proofErr w:type="spellStart"/>
      <w:r w:rsidRPr="005370EE">
        <w:rPr>
          <w:rFonts w:ascii="Courier New" w:hAnsi="Courier New" w:cs="Courier New"/>
          <w:color w:val="4D4D4D" w:themeColor="accent6"/>
        </w:rPr>
        <w:t>test_loss</w:t>
      </w:r>
      <w:proofErr w:type="spellEnd"/>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test_acc</w:t>
      </w:r>
      <w:proofErr w:type="spellEnd"/>
      <w:r w:rsidRPr="005370EE">
        <w:rPr>
          <w:rFonts w:ascii="Courier New" w:hAnsi="Courier New" w:cs="Courier New"/>
          <w:color w:val="4D4D4D" w:themeColor="accent6"/>
        </w:rPr>
        <w:t xml:space="preserve"> = </w:t>
      </w:r>
      <w:proofErr w:type="spellStart"/>
      <w:r w:rsidRPr="005370EE">
        <w:rPr>
          <w:rFonts w:ascii="Courier New" w:hAnsi="Courier New" w:cs="Courier New"/>
          <w:color w:val="4D4D4D" w:themeColor="accent6"/>
        </w:rPr>
        <w:t>model.evaluate</w:t>
      </w:r>
      <w:proofErr w:type="spellEnd"/>
      <w:r w:rsidRPr="005370EE">
        <w:rPr>
          <w:rFonts w:ascii="Courier New" w:hAnsi="Courier New" w:cs="Courier New"/>
          <w:color w:val="4D4D4D" w:themeColor="accent6"/>
        </w:rPr>
        <w:t>(</w:t>
      </w:r>
      <w:proofErr w:type="spellStart"/>
      <w:r w:rsidRPr="005370EE">
        <w:rPr>
          <w:rFonts w:ascii="Courier New" w:hAnsi="Courier New" w:cs="Courier New"/>
          <w:color w:val="4D4D4D" w:themeColor="accent6"/>
        </w:rPr>
        <w:t>x_test</w:t>
      </w:r>
      <w:proofErr w:type="spellEnd"/>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y_test</w:t>
      </w:r>
      <w:proofErr w:type="spellEnd"/>
      <w:r w:rsidRPr="005370EE">
        <w:rPr>
          <w:rFonts w:ascii="Courier New" w:hAnsi="Courier New" w:cs="Courier New"/>
          <w:color w:val="4D4D4D" w:themeColor="accent6"/>
        </w:rPr>
        <w:t>)</w:t>
      </w:r>
    </w:p>
    <w:p w14:paraId="25BFC5FD" w14:textId="77777777" w:rsid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print(</w:t>
      </w:r>
      <w:proofErr w:type="spellStart"/>
      <w:r w:rsidRPr="005370EE">
        <w:rPr>
          <w:rFonts w:ascii="Courier New" w:hAnsi="Courier New" w:cs="Courier New"/>
          <w:color w:val="4D4D4D" w:themeColor="accent6"/>
        </w:rPr>
        <w:t>f'Test</w:t>
      </w:r>
      <w:proofErr w:type="spellEnd"/>
      <w:r w:rsidRPr="005370EE">
        <w:rPr>
          <w:rFonts w:ascii="Courier New" w:hAnsi="Courier New" w:cs="Courier New"/>
          <w:color w:val="4D4D4D" w:themeColor="accent6"/>
        </w:rPr>
        <w:t xml:space="preserve"> accuracy: {</w:t>
      </w:r>
      <w:proofErr w:type="spellStart"/>
      <w:r w:rsidRPr="005370EE">
        <w:rPr>
          <w:rFonts w:ascii="Courier New" w:hAnsi="Courier New" w:cs="Courier New"/>
          <w:color w:val="4D4D4D" w:themeColor="accent6"/>
        </w:rPr>
        <w:t>test_acc</w:t>
      </w:r>
      <w:proofErr w:type="spellEnd"/>
      <w:r w:rsidRPr="005370EE">
        <w:rPr>
          <w:rFonts w:ascii="Courier New" w:hAnsi="Courier New" w:cs="Courier New"/>
          <w:color w:val="4D4D4D" w:themeColor="accent6"/>
        </w:rPr>
        <w:t>}')</w:t>
      </w:r>
    </w:p>
    <w:p w14:paraId="44039F61" w14:textId="77777777" w:rsidR="005370EE" w:rsidRPr="005370EE" w:rsidRDefault="005370EE" w:rsidP="005370EE">
      <w:pPr>
        <w:pStyle w:val="NoSpacing"/>
        <w:rPr>
          <w:rFonts w:ascii="Courier New" w:hAnsi="Courier New" w:cs="Courier New"/>
          <w:color w:val="4D4D4D" w:themeColor="accent6"/>
        </w:rPr>
      </w:pPr>
    </w:p>
    <w:p w14:paraId="491B544D" w14:textId="77777777" w:rsidR="005370EE" w:rsidRPr="005370EE" w:rsidRDefault="005370EE" w:rsidP="005370EE">
      <w:pPr>
        <w:pStyle w:val="NoSpacing"/>
        <w:rPr>
          <w:rFonts w:ascii="Courier New" w:hAnsi="Courier New" w:cs="Courier New"/>
          <w:color w:val="4D4D4D" w:themeColor="accent6"/>
        </w:rPr>
      </w:pPr>
      <w:bookmarkStart w:id="29" w:name="_Toc178835846"/>
      <w:r w:rsidRPr="005370EE">
        <w:rPr>
          <w:rStyle w:val="Heading2Char"/>
        </w:rPr>
        <w:t>Making Predictions:</w:t>
      </w:r>
      <w:bookmarkEnd w:id="29"/>
      <w:r w:rsidRPr="005370EE">
        <w:rPr>
          <w:rFonts w:ascii="Courier New" w:hAnsi="Courier New" w:cs="Courier New"/>
          <w:color w:val="4D4D4D" w:themeColor="accent6"/>
        </w:rPr>
        <w:t xml:space="preserve"> </w:t>
      </w:r>
      <w:r w:rsidRPr="005370EE">
        <w:rPr>
          <w:rFonts w:asciiTheme="majorHAnsi" w:hAnsiTheme="majorHAnsi" w:cstheme="majorHAnsi"/>
          <w:color w:val="4D4D4D" w:themeColor="accent6"/>
        </w:rPr>
        <w:t>The model can make predictions on new images. The predicted classes are then displayed alongside the actual images.</w:t>
      </w:r>
    </w:p>
    <w:p w14:paraId="34C7A0FF" w14:textId="77777777" w:rsidR="005370EE" w:rsidRDefault="005370EE" w:rsidP="005370EE">
      <w:pPr>
        <w:pStyle w:val="NoSpacing"/>
        <w:rPr>
          <w:rFonts w:ascii="Courier New" w:hAnsi="Courier New" w:cs="Courier New"/>
          <w:color w:val="4D4D4D" w:themeColor="accent6"/>
        </w:rPr>
      </w:pPr>
    </w:p>
    <w:p w14:paraId="416FFAEF" w14:textId="77777777" w:rsidR="005370EE" w:rsidRDefault="005370EE" w:rsidP="005370EE">
      <w:pPr>
        <w:pStyle w:val="NoSpacing"/>
        <w:rPr>
          <w:rFonts w:ascii="Courier New" w:hAnsi="Courier New" w:cs="Courier New"/>
          <w:color w:val="4D4D4D" w:themeColor="accent6"/>
        </w:rPr>
      </w:pPr>
    </w:p>
    <w:p w14:paraId="64620222" w14:textId="697826A8"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predictions = </w:t>
      </w:r>
      <w:proofErr w:type="spellStart"/>
      <w:r w:rsidRPr="005370EE">
        <w:rPr>
          <w:rFonts w:ascii="Courier New" w:hAnsi="Courier New" w:cs="Courier New"/>
          <w:color w:val="4D4D4D" w:themeColor="accent6"/>
        </w:rPr>
        <w:t>model.predict</w:t>
      </w:r>
      <w:proofErr w:type="spellEnd"/>
      <w:r w:rsidRPr="005370EE">
        <w:rPr>
          <w:rFonts w:ascii="Courier New" w:hAnsi="Courier New" w:cs="Courier New"/>
          <w:color w:val="4D4D4D" w:themeColor="accent6"/>
        </w:rPr>
        <w:t>(</w:t>
      </w:r>
      <w:proofErr w:type="spellStart"/>
      <w:r w:rsidRPr="005370EE">
        <w:rPr>
          <w:rFonts w:ascii="Courier New" w:hAnsi="Courier New" w:cs="Courier New"/>
          <w:color w:val="4D4D4D" w:themeColor="accent6"/>
        </w:rPr>
        <w:t>x_test</w:t>
      </w:r>
      <w:proofErr w:type="spellEnd"/>
      <w:r w:rsidRPr="005370EE">
        <w:rPr>
          <w:rFonts w:ascii="Courier New" w:hAnsi="Courier New" w:cs="Courier New"/>
          <w:color w:val="4D4D4D" w:themeColor="accent6"/>
        </w:rPr>
        <w:t>)</w:t>
      </w:r>
    </w:p>
    <w:p w14:paraId="1EF8B33C" w14:textId="77777777" w:rsidR="005370EE" w:rsidRPr="005370EE" w:rsidRDefault="005370EE" w:rsidP="005370EE">
      <w:pPr>
        <w:pStyle w:val="NoSpacing"/>
        <w:rPr>
          <w:rFonts w:ascii="Courier New" w:hAnsi="Courier New" w:cs="Courier New"/>
          <w:color w:val="4D4D4D" w:themeColor="accent6"/>
        </w:rPr>
      </w:pPr>
      <w:proofErr w:type="spellStart"/>
      <w:r w:rsidRPr="005370EE">
        <w:rPr>
          <w:rFonts w:ascii="Courier New" w:hAnsi="Courier New" w:cs="Courier New"/>
          <w:color w:val="4D4D4D" w:themeColor="accent6"/>
        </w:rPr>
        <w:t>predicted_classes</w:t>
      </w:r>
      <w:proofErr w:type="spellEnd"/>
      <w:r w:rsidRPr="005370EE">
        <w:rPr>
          <w:rFonts w:ascii="Courier New" w:hAnsi="Courier New" w:cs="Courier New"/>
          <w:color w:val="4D4D4D" w:themeColor="accent6"/>
        </w:rPr>
        <w:t xml:space="preserve"> = </w:t>
      </w:r>
      <w:proofErr w:type="spellStart"/>
      <w:r w:rsidRPr="005370EE">
        <w:rPr>
          <w:rFonts w:ascii="Courier New" w:hAnsi="Courier New" w:cs="Courier New"/>
          <w:color w:val="4D4D4D" w:themeColor="accent6"/>
        </w:rPr>
        <w:t>np.argmax</w:t>
      </w:r>
      <w:proofErr w:type="spellEnd"/>
      <w:r w:rsidRPr="005370EE">
        <w:rPr>
          <w:rFonts w:ascii="Courier New" w:hAnsi="Courier New" w:cs="Courier New"/>
          <w:color w:val="4D4D4D" w:themeColor="accent6"/>
        </w:rPr>
        <w:t>(predictions, axis=1)</w:t>
      </w:r>
    </w:p>
    <w:p w14:paraId="4600D951" w14:textId="77777777" w:rsidR="005370EE" w:rsidRPr="005370EE" w:rsidRDefault="005370EE" w:rsidP="005370EE">
      <w:pPr>
        <w:pStyle w:val="NoSpacing"/>
        <w:rPr>
          <w:rFonts w:ascii="Courier New" w:hAnsi="Courier New" w:cs="Courier New"/>
          <w:color w:val="4D4D4D" w:themeColor="accent6"/>
        </w:rPr>
      </w:pPr>
    </w:p>
    <w:p w14:paraId="299DCE12"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Display a few predictions</w:t>
      </w:r>
    </w:p>
    <w:p w14:paraId="25F7539E" w14:textId="77777777" w:rsidR="005370EE" w:rsidRPr="005370EE" w:rsidRDefault="005370EE" w:rsidP="005370EE">
      <w:pPr>
        <w:pStyle w:val="NoSpacing"/>
        <w:rPr>
          <w:rFonts w:ascii="Courier New" w:hAnsi="Courier New" w:cs="Courier New"/>
          <w:color w:val="4D4D4D" w:themeColor="accent6"/>
        </w:rPr>
      </w:pPr>
      <w:proofErr w:type="spellStart"/>
      <w:r w:rsidRPr="005370EE">
        <w:rPr>
          <w:rFonts w:ascii="Courier New" w:hAnsi="Courier New" w:cs="Courier New"/>
          <w:color w:val="4D4D4D" w:themeColor="accent6"/>
        </w:rPr>
        <w:t>plt.figure</w:t>
      </w:r>
      <w:proofErr w:type="spellEnd"/>
      <w:r w:rsidRPr="005370EE">
        <w:rPr>
          <w:rFonts w:ascii="Courier New" w:hAnsi="Courier New" w:cs="Courier New"/>
          <w:color w:val="4D4D4D" w:themeColor="accent6"/>
        </w:rPr>
        <w:t>(</w:t>
      </w:r>
      <w:proofErr w:type="spellStart"/>
      <w:r w:rsidRPr="005370EE">
        <w:rPr>
          <w:rFonts w:ascii="Courier New" w:hAnsi="Courier New" w:cs="Courier New"/>
          <w:color w:val="4D4D4D" w:themeColor="accent6"/>
        </w:rPr>
        <w:t>figsize</w:t>
      </w:r>
      <w:proofErr w:type="spellEnd"/>
      <w:r w:rsidRPr="005370EE">
        <w:rPr>
          <w:rFonts w:ascii="Courier New" w:hAnsi="Courier New" w:cs="Courier New"/>
          <w:color w:val="4D4D4D" w:themeColor="accent6"/>
        </w:rPr>
        <w:t>=(10, 10))</w:t>
      </w:r>
    </w:p>
    <w:p w14:paraId="1C4FAE64"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for </w:t>
      </w:r>
      <w:proofErr w:type="spellStart"/>
      <w:r w:rsidRPr="005370EE">
        <w:rPr>
          <w:rFonts w:ascii="Courier New" w:hAnsi="Courier New" w:cs="Courier New"/>
          <w:color w:val="4D4D4D" w:themeColor="accent6"/>
        </w:rPr>
        <w:t>i</w:t>
      </w:r>
      <w:proofErr w:type="spellEnd"/>
      <w:r w:rsidRPr="005370EE">
        <w:rPr>
          <w:rFonts w:ascii="Courier New" w:hAnsi="Courier New" w:cs="Courier New"/>
          <w:color w:val="4D4D4D" w:themeColor="accent6"/>
        </w:rPr>
        <w:t xml:space="preserve"> in range(9):</w:t>
      </w:r>
    </w:p>
    <w:p w14:paraId="37E1EB93"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plt.subplot</w:t>
      </w:r>
      <w:proofErr w:type="spellEnd"/>
      <w:r w:rsidRPr="005370EE">
        <w:rPr>
          <w:rFonts w:ascii="Courier New" w:hAnsi="Courier New" w:cs="Courier New"/>
          <w:color w:val="4D4D4D" w:themeColor="accent6"/>
        </w:rPr>
        <w:t xml:space="preserve">(3, 3, </w:t>
      </w:r>
      <w:proofErr w:type="spellStart"/>
      <w:r w:rsidRPr="005370EE">
        <w:rPr>
          <w:rFonts w:ascii="Courier New" w:hAnsi="Courier New" w:cs="Courier New"/>
          <w:color w:val="4D4D4D" w:themeColor="accent6"/>
        </w:rPr>
        <w:t>i</w:t>
      </w:r>
      <w:proofErr w:type="spellEnd"/>
      <w:r w:rsidRPr="005370EE">
        <w:rPr>
          <w:rFonts w:ascii="Courier New" w:hAnsi="Courier New" w:cs="Courier New"/>
          <w:color w:val="4D4D4D" w:themeColor="accent6"/>
        </w:rPr>
        <w:t xml:space="preserve"> + 1)</w:t>
      </w:r>
    </w:p>
    <w:p w14:paraId="7117378C"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plt.imshow</w:t>
      </w:r>
      <w:proofErr w:type="spellEnd"/>
      <w:r w:rsidRPr="005370EE">
        <w:rPr>
          <w:rFonts w:ascii="Courier New" w:hAnsi="Courier New" w:cs="Courier New"/>
          <w:color w:val="4D4D4D" w:themeColor="accent6"/>
        </w:rPr>
        <w:t>(</w:t>
      </w:r>
      <w:proofErr w:type="spellStart"/>
      <w:r w:rsidRPr="005370EE">
        <w:rPr>
          <w:rFonts w:ascii="Courier New" w:hAnsi="Courier New" w:cs="Courier New"/>
          <w:color w:val="4D4D4D" w:themeColor="accent6"/>
        </w:rPr>
        <w:t>x_test</w:t>
      </w:r>
      <w:proofErr w:type="spellEnd"/>
      <w:r w:rsidRPr="005370EE">
        <w:rPr>
          <w:rFonts w:ascii="Courier New" w:hAnsi="Courier New" w:cs="Courier New"/>
          <w:color w:val="4D4D4D" w:themeColor="accent6"/>
        </w:rPr>
        <w:t>[</w:t>
      </w:r>
      <w:proofErr w:type="spellStart"/>
      <w:r w:rsidRPr="005370EE">
        <w:rPr>
          <w:rFonts w:ascii="Courier New" w:hAnsi="Courier New" w:cs="Courier New"/>
          <w:color w:val="4D4D4D" w:themeColor="accent6"/>
        </w:rPr>
        <w:t>i</w:t>
      </w:r>
      <w:proofErr w:type="spellEnd"/>
      <w:r w:rsidRPr="005370EE">
        <w:rPr>
          <w:rFonts w:ascii="Courier New" w:hAnsi="Courier New" w:cs="Courier New"/>
          <w:color w:val="4D4D4D" w:themeColor="accent6"/>
        </w:rPr>
        <w:t>])</w:t>
      </w:r>
    </w:p>
    <w:p w14:paraId="22BAEB33"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plt.title</w:t>
      </w:r>
      <w:proofErr w:type="spellEnd"/>
      <w:r w:rsidRPr="005370EE">
        <w:rPr>
          <w:rFonts w:ascii="Courier New" w:hAnsi="Courier New" w:cs="Courier New"/>
          <w:color w:val="4D4D4D" w:themeColor="accent6"/>
        </w:rPr>
        <w:t>(</w:t>
      </w:r>
      <w:proofErr w:type="spellStart"/>
      <w:r w:rsidRPr="005370EE">
        <w:rPr>
          <w:rFonts w:ascii="Courier New" w:hAnsi="Courier New" w:cs="Courier New"/>
          <w:color w:val="4D4D4D" w:themeColor="accent6"/>
        </w:rPr>
        <w:t>f'Predicted</w:t>
      </w:r>
      <w:proofErr w:type="spellEnd"/>
      <w:r w:rsidRPr="005370EE">
        <w:rPr>
          <w:rFonts w:ascii="Courier New" w:hAnsi="Courier New" w:cs="Courier New"/>
          <w:color w:val="4D4D4D" w:themeColor="accent6"/>
        </w:rPr>
        <w:t>: {</w:t>
      </w:r>
      <w:proofErr w:type="spellStart"/>
      <w:r w:rsidRPr="005370EE">
        <w:rPr>
          <w:rFonts w:ascii="Courier New" w:hAnsi="Courier New" w:cs="Courier New"/>
          <w:color w:val="4D4D4D" w:themeColor="accent6"/>
        </w:rPr>
        <w:t>predicted_classes</w:t>
      </w:r>
      <w:proofErr w:type="spellEnd"/>
      <w:r w:rsidRPr="005370EE">
        <w:rPr>
          <w:rFonts w:ascii="Courier New" w:hAnsi="Courier New" w:cs="Courier New"/>
          <w:color w:val="4D4D4D" w:themeColor="accent6"/>
        </w:rPr>
        <w:t>[</w:t>
      </w:r>
      <w:proofErr w:type="spellStart"/>
      <w:r w:rsidRPr="005370EE">
        <w:rPr>
          <w:rFonts w:ascii="Courier New" w:hAnsi="Courier New" w:cs="Courier New"/>
          <w:color w:val="4D4D4D" w:themeColor="accent6"/>
        </w:rPr>
        <w:t>i</w:t>
      </w:r>
      <w:proofErr w:type="spellEnd"/>
      <w:r w:rsidRPr="005370EE">
        <w:rPr>
          <w:rFonts w:ascii="Courier New" w:hAnsi="Courier New" w:cs="Courier New"/>
          <w:color w:val="4D4D4D" w:themeColor="accent6"/>
        </w:rPr>
        <w:t>]}')</w:t>
      </w:r>
    </w:p>
    <w:p w14:paraId="77DDC862" w14:textId="77777777" w:rsidR="005370EE" w:rsidRPr="005370EE" w:rsidRDefault="005370EE" w:rsidP="005370EE">
      <w:pPr>
        <w:pStyle w:val="NoSpacing"/>
        <w:rPr>
          <w:rFonts w:ascii="Courier New" w:hAnsi="Courier New" w:cs="Courier New"/>
          <w:color w:val="4D4D4D" w:themeColor="accent6"/>
        </w:rPr>
      </w:pPr>
      <w:r w:rsidRPr="005370EE">
        <w:rPr>
          <w:rFonts w:ascii="Courier New" w:hAnsi="Courier New" w:cs="Courier New"/>
          <w:color w:val="4D4D4D" w:themeColor="accent6"/>
        </w:rPr>
        <w:t xml:space="preserve">    </w:t>
      </w:r>
      <w:proofErr w:type="spellStart"/>
      <w:r w:rsidRPr="005370EE">
        <w:rPr>
          <w:rFonts w:ascii="Courier New" w:hAnsi="Courier New" w:cs="Courier New"/>
          <w:color w:val="4D4D4D" w:themeColor="accent6"/>
        </w:rPr>
        <w:t>plt.axis</w:t>
      </w:r>
      <w:proofErr w:type="spellEnd"/>
      <w:r w:rsidRPr="005370EE">
        <w:rPr>
          <w:rFonts w:ascii="Courier New" w:hAnsi="Courier New" w:cs="Courier New"/>
          <w:color w:val="4D4D4D" w:themeColor="accent6"/>
        </w:rPr>
        <w:t>('off')</w:t>
      </w:r>
    </w:p>
    <w:p w14:paraId="125D5509" w14:textId="77777777" w:rsidR="005370EE" w:rsidRPr="005370EE" w:rsidRDefault="005370EE" w:rsidP="005370EE">
      <w:pPr>
        <w:pStyle w:val="NoSpacing"/>
        <w:ind w:firstLine="720"/>
        <w:rPr>
          <w:rFonts w:ascii="Courier New" w:hAnsi="Courier New" w:cs="Courier New"/>
          <w:color w:val="4D4D4D" w:themeColor="accent6"/>
        </w:rPr>
      </w:pPr>
      <w:proofErr w:type="spellStart"/>
      <w:r w:rsidRPr="005370EE">
        <w:rPr>
          <w:rFonts w:ascii="Courier New" w:hAnsi="Courier New" w:cs="Courier New"/>
          <w:color w:val="4D4D4D" w:themeColor="accent6"/>
        </w:rPr>
        <w:t>plt.show</w:t>
      </w:r>
      <w:proofErr w:type="spellEnd"/>
      <w:r w:rsidRPr="005370EE">
        <w:rPr>
          <w:rFonts w:ascii="Courier New" w:hAnsi="Courier New" w:cs="Courier New"/>
          <w:color w:val="4D4D4D" w:themeColor="accent6"/>
        </w:rPr>
        <w:t>()</w:t>
      </w:r>
    </w:p>
    <w:p w14:paraId="47E6736C" w14:textId="77777777" w:rsidR="005370EE" w:rsidRDefault="005370EE" w:rsidP="005370EE">
      <w:pPr>
        <w:pStyle w:val="NoSpacing"/>
        <w:rPr>
          <w:rFonts w:ascii="Courier New" w:hAnsi="Courier New" w:cs="Courier New"/>
          <w:b/>
          <w:bCs/>
          <w:color w:val="4D4D4D" w:themeColor="accent6"/>
        </w:rPr>
      </w:pPr>
    </w:p>
    <w:p w14:paraId="2193F072" w14:textId="7FFA7EFC" w:rsidR="005370EE" w:rsidRPr="005370EE" w:rsidRDefault="005370EE" w:rsidP="005370EE">
      <w:pPr>
        <w:pStyle w:val="Heading2"/>
        <w:rPr>
          <w:rFonts w:cstheme="majorHAnsi"/>
        </w:rPr>
      </w:pPr>
      <w:bookmarkStart w:id="30" w:name="_Toc178835847"/>
      <w:r w:rsidRPr="005370EE">
        <w:rPr>
          <w:rFonts w:cstheme="majorHAnsi"/>
        </w:rPr>
        <w:t>Explanation of Techniques Used</w:t>
      </w:r>
      <w:bookmarkEnd w:id="30"/>
    </w:p>
    <w:p w14:paraId="437C0567" w14:textId="77777777" w:rsidR="005370EE" w:rsidRPr="005370EE" w:rsidRDefault="005370EE" w:rsidP="005370EE">
      <w:pPr>
        <w:pStyle w:val="NoSpacing"/>
        <w:numPr>
          <w:ilvl w:val="0"/>
          <w:numId w:val="12"/>
        </w:numPr>
        <w:rPr>
          <w:rFonts w:asciiTheme="majorHAnsi" w:hAnsiTheme="majorHAnsi" w:cstheme="majorHAnsi"/>
          <w:color w:val="4D4D4D" w:themeColor="accent6"/>
        </w:rPr>
      </w:pPr>
      <w:r w:rsidRPr="005370EE">
        <w:rPr>
          <w:rFonts w:asciiTheme="majorHAnsi" w:hAnsiTheme="majorHAnsi" w:cstheme="majorHAnsi"/>
          <w:b/>
          <w:bCs/>
          <w:color w:val="4D4D4D" w:themeColor="accent6"/>
        </w:rPr>
        <w:t>Convolutional Neural Network (CNN)</w:t>
      </w:r>
      <w:r w:rsidRPr="005370EE">
        <w:rPr>
          <w:rFonts w:asciiTheme="majorHAnsi" w:hAnsiTheme="majorHAnsi" w:cstheme="majorHAnsi"/>
          <w:color w:val="4D4D4D" w:themeColor="accent6"/>
        </w:rPr>
        <w:t>: A specialized deep learning architecture that excels in image recognition tasks. It uses convolutional layers to extract features from images, pooling layers to reduce dimensionality, and dense layers for classification.</w:t>
      </w:r>
    </w:p>
    <w:p w14:paraId="07E81EE8" w14:textId="77777777" w:rsidR="005370EE" w:rsidRPr="005370EE" w:rsidRDefault="005370EE" w:rsidP="005370EE">
      <w:pPr>
        <w:pStyle w:val="NoSpacing"/>
        <w:numPr>
          <w:ilvl w:val="0"/>
          <w:numId w:val="12"/>
        </w:numPr>
        <w:rPr>
          <w:rFonts w:asciiTheme="majorHAnsi" w:hAnsiTheme="majorHAnsi" w:cstheme="majorHAnsi"/>
          <w:color w:val="4D4D4D" w:themeColor="accent6"/>
        </w:rPr>
      </w:pPr>
      <w:r w:rsidRPr="005370EE">
        <w:rPr>
          <w:rFonts w:asciiTheme="majorHAnsi" w:hAnsiTheme="majorHAnsi" w:cstheme="majorHAnsi"/>
          <w:b/>
          <w:bCs/>
          <w:color w:val="4D4D4D" w:themeColor="accent6"/>
        </w:rPr>
        <w:t>Activation Function (</w:t>
      </w:r>
      <w:proofErr w:type="spellStart"/>
      <w:r w:rsidRPr="005370EE">
        <w:rPr>
          <w:rFonts w:asciiTheme="majorHAnsi" w:hAnsiTheme="majorHAnsi" w:cstheme="majorHAnsi"/>
          <w:b/>
          <w:bCs/>
          <w:color w:val="4D4D4D" w:themeColor="accent6"/>
        </w:rPr>
        <w:t>ReLU</w:t>
      </w:r>
      <w:proofErr w:type="spellEnd"/>
      <w:r w:rsidRPr="005370EE">
        <w:rPr>
          <w:rFonts w:asciiTheme="majorHAnsi" w:hAnsiTheme="majorHAnsi" w:cstheme="majorHAnsi"/>
          <w:b/>
          <w:bCs/>
          <w:color w:val="4D4D4D" w:themeColor="accent6"/>
        </w:rPr>
        <w:t>)</w:t>
      </w:r>
      <w:r w:rsidRPr="005370EE">
        <w:rPr>
          <w:rFonts w:asciiTheme="majorHAnsi" w:hAnsiTheme="majorHAnsi" w:cstheme="majorHAnsi"/>
          <w:color w:val="4D4D4D" w:themeColor="accent6"/>
        </w:rPr>
        <w:t>: The Rectified Linear Unit (</w:t>
      </w:r>
      <w:proofErr w:type="spellStart"/>
      <w:r w:rsidRPr="005370EE">
        <w:rPr>
          <w:rFonts w:asciiTheme="majorHAnsi" w:hAnsiTheme="majorHAnsi" w:cstheme="majorHAnsi"/>
          <w:color w:val="4D4D4D" w:themeColor="accent6"/>
        </w:rPr>
        <w:t>ReLU</w:t>
      </w:r>
      <w:proofErr w:type="spellEnd"/>
      <w:r w:rsidRPr="005370EE">
        <w:rPr>
          <w:rFonts w:asciiTheme="majorHAnsi" w:hAnsiTheme="majorHAnsi" w:cstheme="majorHAnsi"/>
          <w:color w:val="4D4D4D" w:themeColor="accent6"/>
        </w:rPr>
        <w:t>) activation function introduces non-linearity into the model, allowing it to learn complex patterns.</w:t>
      </w:r>
    </w:p>
    <w:p w14:paraId="6EF65FA1" w14:textId="77777777" w:rsidR="005370EE" w:rsidRPr="005370EE" w:rsidRDefault="005370EE" w:rsidP="005370EE">
      <w:pPr>
        <w:pStyle w:val="NoSpacing"/>
        <w:numPr>
          <w:ilvl w:val="0"/>
          <w:numId w:val="12"/>
        </w:numPr>
        <w:rPr>
          <w:rFonts w:asciiTheme="majorHAnsi" w:hAnsiTheme="majorHAnsi" w:cstheme="majorHAnsi"/>
          <w:color w:val="4D4D4D" w:themeColor="accent6"/>
        </w:rPr>
      </w:pPr>
      <w:r w:rsidRPr="005370EE">
        <w:rPr>
          <w:rFonts w:asciiTheme="majorHAnsi" w:hAnsiTheme="majorHAnsi" w:cstheme="majorHAnsi"/>
          <w:b/>
          <w:bCs/>
          <w:color w:val="4D4D4D" w:themeColor="accent6"/>
        </w:rPr>
        <w:t>Max Pooling</w:t>
      </w:r>
      <w:r w:rsidRPr="005370EE">
        <w:rPr>
          <w:rFonts w:asciiTheme="majorHAnsi" w:hAnsiTheme="majorHAnsi" w:cstheme="majorHAnsi"/>
          <w:color w:val="4D4D4D" w:themeColor="accent6"/>
        </w:rPr>
        <w:t>: This technique reduces the spatial dimensions of the feature maps, which helps in reducing computational load and preventing overfitting.</w:t>
      </w:r>
    </w:p>
    <w:p w14:paraId="7CBF89E9" w14:textId="77777777" w:rsidR="005370EE" w:rsidRPr="005370EE" w:rsidRDefault="005370EE" w:rsidP="005370EE">
      <w:pPr>
        <w:pStyle w:val="NoSpacing"/>
        <w:numPr>
          <w:ilvl w:val="0"/>
          <w:numId w:val="12"/>
        </w:numPr>
        <w:rPr>
          <w:rFonts w:asciiTheme="majorHAnsi" w:hAnsiTheme="majorHAnsi" w:cstheme="majorHAnsi"/>
          <w:color w:val="4D4D4D" w:themeColor="accent6"/>
        </w:rPr>
      </w:pPr>
      <w:proofErr w:type="spellStart"/>
      <w:r w:rsidRPr="005370EE">
        <w:rPr>
          <w:rFonts w:asciiTheme="majorHAnsi" w:hAnsiTheme="majorHAnsi" w:cstheme="majorHAnsi"/>
          <w:b/>
          <w:bCs/>
          <w:color w:val="4D4D4D" w:themeColor="accent6"/>
        </w:rPr>
        <w:t>Softmax</w:t>
      </w:r>
      <w:proofErr w:type="spellEnd"/>
      <w:r w:rsidRPr="005370EE">
        <w:rPr>
          <w:rFonts w:asciiTheme="majorHAnsi" w:hAnsiTheme="majorHAnsi" w:cstheme="majorHAnsi"/>
          <w:b/>
          <w:bCs/>
          <w:color w:val="4D4D4D" w:themeColor="accent6"/>
        </w:rPr>
        <w:t xml:space="preserve"> Activation</w:t>
      </w:r>
      <w:r w:rsidRPr="005370EE">
        <w:rPr>
          <w:rFonts w:asciiTheme="majorHAnsi" w:hAnsiTheme="majorHAnsi" w:cstheme="majorHAnsi"/>
          <w:color w:val="4D4D4D" w:themeColor="accent6"/>
        </w:rPr>
        <w:t>: Used in the output layer for multi-class classification problems. It converts raw logits (output scores) into probabilities that sum to one.</w:t>
      </w:r>
    </w:p>
    <w:p w14:paraId="5B1ABB89" w14:textId="77777777" w:rsidR="005370EE" w:rsidRDefault="005370EE" w:rsidP="005370EE">
      <w:pPr>
        <w:pStyle w:val="NoSpacing"/>
        <w:numPr>
          <w:ilvl w:val="0"/>
          <w:numId w:val="12"/>
        </w:numPr>
        <w:rPr>
          <w:rFonts w:asciiTheme="majorHAnsi" w:hAnsiTheme="majorHAnsi" w:cstheme="majorHAnsi"/>
          <w:color w:val="4D4D4D" w:themeColor="accent6"/>
        </w:rPr>
      </w:pPr>
      <w:r w:rsidRPr="005370EE">
        <w:rPr>
          <w:rFonts w:asciiTheme="majorHAnsi" w:hAnsiTheme="majorHAnsi" w:cstheme="majorHAnsi"/>
          <w:b/>
          <w:bCs/>
          <w:color w:val="4D4D4D" w:themeColor="accent6"/>
        </w:rPr>
        <w:t>Cross-Entropy Loss</w:t>
      </w:r>
      <w:r w:rsidRPr="005370EE">
        <w:rPr>
          <w:rFonts w:asciiTheme="majorHAnsi" w:hAnsiTheme="majorHAnsi" w:cstheme="majorHAnsi"/>
          <w:color w:val="4D4D4D" w:themeColor="accent6"/>
        </w:rPr>
        <w:t>: This loss function measures the difference between the predicted probabilities and the actual labels, guiding the optimization process.</w:t>
      </w:r>
    </w:p>
    <w:p w14:paraId="636450DD" w14:textId="77777777" w:rsidR="005370EE" w:rsidRDefault="005370EE" w:rsidP="005370EE">
      <w:pPr>
        <w:pStyle w:val="NoSpacing"/>
        <w:rPr>
          <w:rFonts w:asciiTheme="majorHAnsi" w:hAnsiTheme="majorHAnsi" w:cstheme="majorHAnsi"/>
          <w:color w:val="4D4D4D" w:themeColor="accent6"/>
        </w:rPr>
      </w:pPr>
    </w:p>
    <w:p w14:paraId="1958A36B" w14:textId="00D3BF41" w:rsidR="005370EE" w:rsidRDefault="005370EE" w:rsidP="005370EE">
      <w:pPr>
        <w:pStyle w:val="Heading1"/>
      </w:pPr>
      <w:bookmarkStart w:id="31" w:name="_Toc178835848"/>
      <w:r>
        <w:lastRenderedPageBreak/>
        <w:t>Full Program for Deep Learning</w:t>
      </w:r>
      <w:bookmarkEnd w:id="31"/>
    </w:p>
    <w:p w14:paraId="70BF15CF" w14:textId="77777777" w:rsidR="003A7AB1" w:rsidRDefault="003A7AB1" w:rsidP="005370EE">
      <w:pPr>
        <w:pStyle w:val="NoSpacing"/>
        <w:rPr>
          <w:rFonts w:asciiTheme="majorHAnsi" w:hAnsiTheme="majorHAnsi" w:cstheme="majorHAnsi"/>
          <w:b/>
          <w:bCs/>
          <w:color w:val="4D4D4D" w:themeColor="accent6"/>
        </w:rPr>
      </w:pPr>
    </w:p>
    <w:p w14:paraId="618DCD63"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import </w:t>
      </w:r>
      <w:proofErr w:type="spellStart"/>
      <w:r w:rsidRPr="003A7AB1">
        <w:rPr>
          <w:rFonts w:ascii="Courier New" w:hAnsi="Courier New" w:cs="Courier New"/>
          <w:b/>
          <w:bCs/>
          <w:color w:val="4D4D4D" w:themeColor="accent6"/>
        </w:rPr>
        <w:t>numpy</w:t>
      </w:r>
      <w:proofErr w:type="spellEnd"/>
      <w:r w:rsidRPr="003A7AB1">
        <w:rPr>
          <w:rFonts w:ascii="Courier New" w:hAnsi="Courier New" w:cs="Courier New"/>
          <w:b/>
          <w:bCs/>
          <w:color w:val="4D4D4D" w:themeColor="accent6"/>
        </w:rPr>
        <w:t xml:space="preserve"> as np</w:t>
      </w:r>
    </w:p>
    <w:p w14:paraId="180D27C2"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import pickle</w:t>
      </w:r>
    </w:p>
    <w:p w14:paraId="4BBAFA51"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import </w:t>
      </w:r>
      <w:proofErr w:type="spellStart"/>
      <w:r w:rsidRPr="003A7AB1">
        <w:rPr>
          <w:rFonts w:ascii="Courier New" w:hAnsi="Courier New" w:cs="Courier New"/>
          <w:b/>
          <w:bCs/>
          <w:color w:val="4D4D4D" w:themeColor="accent6"/>
        </w:rPr>
        <w:t>os</w:t>
      </w:r>
      <w:proofErr w:type="spellEnd"/>
    </w:p>
    <w:p w14:paraId="5F21E225"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import </w:t>
      </w:r>
      <w:proofErr w:type="spellStart"/>
      <w:r w:rsidRPr="003A7AB1">
        <w:rPr>
          <w:rFonts w:ascii="Courier New" w:hAnsi="Courier New" w:cs="Courier New"/>
          <w:b/>
          <w:bCs/>
          <w:color w:val="4D4D4D" w:themeColor="accent6"/>
        </w:rPr>
        <w:t>matplotlib.pyplot</w:t>
      </w:r>
      <w:proofErr w:type="spellEnd"/>
      <w:r w:rsidRPr="003A7AB1">
        <w:rPr>
          <w:rFonts w:ascii="Courier New" w:hAnsi="Courier New" w:cs="Courier New"/>
          <w:b/>
          <w:bCs/>
          <w:color w:val="4D4D4D" w:themeColor="accent6"/>
        </w:rPr>
        <w:t xml:space="preserve"> as </w:t>
      </w:r>
      <w:proofErr w:type="spellStart"/>
      <w:r w:rsidRPr="003A7AB1">
        <w:rPr>
          <w:rFonts w:ascii="Courier New" w:hAnsi="Courier New" w:cs="Courier New"/>
          <w:b/>
          <w:bCs/>
          <w:color w:val="4D4D4D" w:themeColor="accent6"/>
        </w:rPr>
        <w:t>plt</w:t>
      </w:r>
      <w:proofErr w:type="spellEnd"/>
    </w:p>
    <w:p w14:paraId="31ED94C9"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import </w:t>
      </w:r>
      <w:proofErr w:type="spellStart"/>
      <w:r w:rsidRPr="003A7AB1">
        <w:rPr>
          <w:rFonts w:ascii="Courier New" w:hAnsi="Courier New" w:cs="Courier New"/>
          <w:b/>
          <w:bCs/>
          <w:color w:val="4D4D4D" w:themeColor="accent6"/>
        </w:rPr>
        <w:t>tensorflow</w:t>
      </w:r>
      <w:proofErr w:type="spellEnd"/>
      <w:r w:rsidRPr="003A7AB1">
        <w:rPr>
          <w:rFonts w:ascii="Courier New" w:hAnsi="Courier New" w:cs="Courier New"/>
          <w:b/>
          <w:bCs/>
          <w:color w:val="4D4D4D" w:themeColor="accent6"/>
        </w:rPr>
        <w:t xml:space="preserve"> as </w:t>
      </w:r>
      <w:proofErr w:type="spellStart"/>
      <w:r w:rsidRPr="003A7AB1">
        <w:rPr>
          <w:rFonts w:ascii="Courier New" w:hAnsi="Courier New" w:cs="Courier New"/>
          <w:b/>
          <w:bCs/>
          <w:color w:val="4D4D4D" w:themeColor="accent6"/>
        </w:rPr>
        <w:t>tf</w:t>
      </w:r>
      <w:proofErr w:type="spellEnd"/>
    </w:p>
    <w:p w14:paraId="0271B9B7"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from </w:t>
      </w:r>
      <w:proofErr w:type="spellStart"/>
      <w:r w:rsidRPr="003A7AB1">
        <w:rPr>
          <w:rFonts w:ascii="Courier New" w:hAnsi="Courier New" w:cs="Courier New"/>
          <w:b/>
          <w:bCs/>
          <w:color w:val="4D4D4D" w:themeColor="accent6"/>
        </w:rPr>
        <w:t>tensorflow</w:t>
      </w:r>
      <w:proofErr w:type="spellEnd"/>
      <w:r w:rsidRPr="003A7AB1">
        <w:rPr>
          <w:rFonts w:ascii="Courier New" w:hAnsi="Courier New" w:cs="Courier New"/>
          <w:b/>
          <w:bCs/>
          <w:color w:val="4D4D4D" w:themeColor="accent6"/>
        </w:rPr>
        <w:t xml:space="preserve"> import </w:t>
      </w:r>
      <w:proofErr w:type="spellStart"/>
      <w:r w:rsidRPr="003A7AB1">
        <w:rPr>
          <w:rFonts w:ascii="Courier New" w:hAnsi="Courier New" w:cs="Courier New"/>
          <w:b/>
          <w:bCs/>
          <w:color w:val="4D4D4D" w:themeColor="accent6"/>
        </w:rPr>
        <w:t>keras</w:t>
      </w:r>
      <w:proofErr w:type="spellEnd"/>
    </w:p>
    <w:p w14:paraId="5FEE5B06"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from </w:t>
      </w:r>
      <w:proofErr w:type="spellStart"/>
      <w:r w:rsidRPr="003A7AB1">
        <w:rPr>
          <w:rFonts w:ascii="Courier New" w:hAnsi="Courier New" w:cs="Courier New"/>
          <w:b/>
          <w:bCs/>
          <w:color w:val="4D4D4D" w:themeColor="accent6"/>
        </w:rPr>
        <w:t>tensorflow.keras</w:t>
      </w:r>
      <w:proofErr w:type="spellEnd"/>
      <w:r w:rsidRPr="003A7AB1">
        <w:rPr>
          <w:rFonts w:ascii="Courier New" w:hAnsi="Courier New" w:cs="Courier New"/>
          <w:b/>
          <w:bCs/>
          <w:color w:val="4D4D4D" w:themeColor="accent6"/>
        </w:rPr>
        <w:t xml:space="preserve"> import layers</w:t>
      </w:r>
    </w:p>
    <w:p w14:paraId="5626E234" w14:textId="77777777" w:rsidR="003A7AB1" w:rsidRPr="003A7AB1" w:rsidRDefault="003A7AB1" w:rsidP="003A7AB1">
      <w:pPr>
        <w:pStyle w:val="NoSpacing"/>
        <w:rPr>
          <w:rFonts w:ascii="Courier New" w:hAnsi="Courier New" w:cs="Courier New"/>
          <w:b/>
          <w:bCs/>
          <w:color w:val="4D4D4D" w:themeColor="accent6"/>
        </w:rPr>
      </w:pPr>
    </w:p>
    <w:p w14:paraId="2CC0BA63"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def load_cifar10_data(</w:t>
      </w:r>
      <w:proofErr w:type="spellStart"/>
      <w:r w:rsidRPr="003A7AB1">
        <w:rPr>
          <w:rFonts w:ascii="Courier New" w:hAnsi="Courier New" w:cs="Courier New"/>
          <w:b/>
          <w:bCs/>
          <w:color w:val="4D4D4D" w:themeColor="accent6"/>
        </w:rPr>
        <w:t>data_dir</w:t>
      </w:r>
      <w:proofErr w:type="spellEnd"/>
      <w:r w:rsidRPr="003A7AB1">
        <w:rPr>
          <w:rFonts w:ascii="Courier New" w:hAnsi="Courier New" w:cs="Courier New"/>
          <w:b/>
          <w:bCs/>
          <w:color w:val="4D4D4D" w:themeColor="accent6"/>
        </w:rPr>
        <w:t>='cifar-10-batches-py'):</w:t>
      </w:r>
    </w:p>
    <w:p w14:paraId="78BB251A"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print("Loading CIFAR-10 dataset...")</w:t>
      </w:r>
    </w:p>
    <w:p w14:paraId="3E8B5F0A" w14:textId="77777777" w:rsidR="003A7AB1" w:rsidRPr="003A7AB1" w:rsidRDefault="003A7AB1" w:rsidP="003A7AB1">
      <w:pPr>
        <w:pStyle w:val="NoSpacing"/>
        <w:rPr>
          <w:rFonts w:ascii="Courier New" w:hAnsi="Courier New" w:cs="Courier New"/>
          <w:b/>
          <w:bCs/>
          <w:color w:val="4D4D4D" w:themeColor="accent6"/>
        </w:rPr>
      </w:pPr>
    </w:p>
    <w:p w14:paraId="03C9E192"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x_train</w:t>
      </w:r>
      <w:proofErr w:type="spellEnd"/>
      <w:r w:rsidRPr="003A7AB1">
        <w:rPr>
          <w:rFonts w:ascii="Courier New" w:hAnsi="Courier New" w:cs="Courier New"/>
          <w:b/>
          <w:bCs/>
          <w:color w:val="4D4D4D" w:themeColor="accent6"/>
        </w:rPr>
        <w:t xml:space="preserve"> = []</w:t>
      </w:r>
    </w:p>
    <w:p w14:paraId="72DF56D5"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y_train</w:t>
      </w:r>
      <w:proofErr w:type="spellEnd"/>
      <w:r w:rsidRPr="003A7AB1">
        <w:rPr>
          <w:rFonts w:ascii="Courier New" w:hAnsi="Courier New" w:cs="Courier New"/>
          <w:b/>
          <w:bCs/>
          <w:color w:val="4D4D4D" w:themeColor="accent6"/>
        </w:rPr>
        <w:t xml:space="preserve"> = []</w:t>
      </w:r>
    </w:p>
    <w:p w14:paraId="7D131D70" w14:textId="77777777" w:rsidR="003A7AB1" w:rsidRPr="003A7AB1" w:rsidRDefault="003A7AB1" w:rsidP="003A7AB1">
      <w:pPr>
        <w:pStyle w:val="NoSpacing"/>
        <w:rPr>
          <w:rFonts w:ascii="Courier New" w:hAnsi="Courier New" w:cs="Courier New"/>
          <w:b/>
          <w:bCs/>
          <w:color w:val="4D4D4D" w:themeColor="accent6"/>
        </w:rPr>
      </w:pPr>
    </w:p>
    <w:p w14:paraId="615D5FD3"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 Load training batches</w:t>
      </w:r>
    </w:p>
    <w:p w14:paraId="56321185"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for </w:t>
      </w:r>
      <w:proofErr w:type="spellStart"/>
      <w:r w:rsidRPr="003A7AB1">
        <w:rPr>
          <w:rFonts w:ascii="Courier New" w:hAnsi="Courier New" w:cs="Courier New"/>
          <w:b/>
          <w:bCs/>
          <w:color w:val="4D4D4D" w:themeColor="accent6"/>
        </w:rPr>
        <w:t>i</w:t>
      </w:r>
      <w:proofErr w:type="spellEnd"/>
      <w:r w:rsidRPr="003A7AB1">
        <w:rPr>
          <w:rFonts w:ascii="Courier New" w:hAnsi="Courier New" w:cs="Courier New"/>
          <w:b/>
          <w:bCs/>
          <w:color w:val="4D4D4D" w:themeColor="accent6"/>
        </w:rPr>
        <w:t xml:space="preserve"> in range(1, 6):</w:t>
      </w:r>
    </w:p>
    <w:p w14:paraId="59D6FC6C"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with open(</w:t>
      </w:r>
      <w:proofErr w:type="spellStart"/>
      <w:r w:rsidRPr="003A7AB1">
        <w:rPr>
          <w:rFonts w:ascii="Courier New" w:hAnsi="Courier New" w:cs="Courier New"/>
          <w:b/>
          <w:bCs/>
          <w:color w:val="4D4D4D" w:themeColor="accent6"/>
        </w:rPr>
        <w:t>os.path.join</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data_dir</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f'data_batch</w:t>
      </w:r>
      <w:proofErr w:type="spellEnd"/>
      <w:r w:rsidRPr="003A7AB1">
        <w:rPr>
          <w:rFonts w:ascii="Courier New" w:hAnsi="Courier New" w:cs="Courier New"/>
          <w:b/>
          <w:bCs/>
          <w:color w:val="4D4D4D" w:themeColor="accent6"/>
        </w:rPr>
        <w:t>_{</w:t>
      </w:r>
      <w:proofErr w:type="spellStart"/>
      <w:r w:rsidRPr="003A7AB1">
        <w:rPr>
          <w:rFonts w:ascii="Courier New" w:hAnsi="Courier New" w:cs="Courier New"/>
          <w:b/>
          <w:bCs/>
          <w:color w:val="4D4D4D" w:themeColor="accent6"/>
        </w:rPr>
        <w:t>i</w:t>
      </w:r>
      <w:proofErr w:type="spellEnd"/>
      <w:r w:rsidRPr="003A7AB1">
        <w:rPr>
          <w:rFonts w:ascii="Courier New" w:hAnsi="Courier New" w:cs="Courier New"/>
          <w:b/>
          <w:bCs/>
          <w:color w:val="4D4D4D" w:themeColor="accent6"/>
        </w:rPr>
        <w:t>}'), '</w:t>
      </w:r>
      <w:proofErr w:type="spellStart"/>
      <w:r w:rsidRPr="003A7AB1">
        <w:rPr>
          <w:rFonts w:ascii="Courier New" w:hAnsi="Courier New" w:cs="Courier New"/>
          <w:b/>
          <w:bCs/>
          <w:color w:val="4D4D4D" w:themeColor="accent6"/>
        </w:rPr>
        <w:t>rb</w:t>
      </w:r>
      <w:proofErr w:type="spellEnd"/>
      <w:r w:rsidRPr="003A7AB1">
        <w:rPr>
          <w:rFonts w:ascii="Courier New" w:hAnsi="Courier New" w:cs="Courier New"/>
          <w:b/>
          <w:bCs/>
          <w:color w:val="4D4D4D" w:themeColor="accent6"/>
        </w:rPr>
        <w:t>') as f:</w:t>
      </w:r>
    </w:p>
    <w:p w14:paraId="279EA4A9"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print(</w:t>
      </w:r>
      <w:proofErr w:type="spellStart"/>
      <w:r w:rsidRPr="003A7AB1">
        <w:rPr>
          <w:rFonts w:ascii="Courier New" w:hAnsi="Courier New" w:cs="Courier New"/>
          <w:b/>
          <w:bCs/>
          <w:color w:val="4D4D4D" w:themeColor="accent6"/>
        </w:rPr>
        <w:t>f"Processing</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data_batch</w:t>
      </w:r>
      <w:proofErr w:type="spellEnd"/>
      <w:r w:rsidRPr="003A7AB1">
        <w:rPr>
          <w:rFonts w:ascii="Courier New" w:hAnsi="Courier New" w:cs="Courier New"/>
          <w:b/>
          <w:bCs/>
          <w:color w:val="4D4D4D" w:themeColor="accent6"/>
        </w:rPr>
        <w:t>_{</w:t>
      </w:r>
      <w:proofErr w:type="spellStart"/>
      <w:r w:rsidRPr="003A7AB1">
        <w:rPr>
          <w:rFonts w:ascii="Courier New" w:hAnsi="Courier New" w:cs="Courier New"/>
          <w:b/>
          <w:bCs/>
          <w:color w:val="4D4D4D" w:themeColor="accent6"/>
        </w:rPr>
        <w:t>i</w:t>
      </w:r>
      <w:proofErr w:type="spellEnd"/>
      <w:r w:rsidRPr="003A7AB1">
        <w:rPr>
          <w:rFonts w:ascii="Courier New" w:hAnsi="Courier New" w:cs="Courier New"/>
          <w:b/>
          <w:bCs/>
          <w:color w:val="4D4D4D" w:themeColor="accent6"/>
        </w:rPr>
        <w:t>}...")</w:t>
      </w:r>
    </w:p>
    <w:p w14:paraId="0C1FB0AE"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batch = </w:t>
      </w:r>
      <w:proofErr w:type="spellStart"/>
      <w:r w:rsidRPr="003A7AB1">
        <w:rPr>
          <w:rFonts w:ascii="Courier New" w:hAnsi="Courier New" w:cs="Courier New"/>
          <w:b/>
          <w:bCs/>
          <w:color w:val="4D4D4D" w:themeColor="accent6"/>
        </w:rPr>
        <w:t>pickle.load</w:t>
      </w:r>
      <w:proofErr w:type="spellEnd"/>
      <w:r w:rsidRPr="003A7AB1">
        <w:rPr>
          <w:rFonts w:ascii="Courier New" w:hAnsi="Courier New" w:cs="Courier New"/>
          <w:b/>
          <w:bCs/>
          <w:color w:val="4D4D4D" w:themeColor="accent6"/>
        </w:rPr>
        <w:t>(f, encoding='bytes')</w:t>
      </w:r>
    </w:p>
    <w:p w14:paraId="36C9A90D"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x_train.append</w:t>
      </w:r>
      <w:proofErr w:type="spellEnd"/>
      <w:r w:rsidRPr="003A7AB1">
        <w:rPr>
          <w:rFonts w:ascii="Courier New" w:hAnsi="Courier New" w:cs="Courier New"/>
          <w:b/>
          <w:bCs/>
          <w:color w:val="4D4D4D" w:themeColor="accent6"/>
        </w:rPr>
        <w:t>(batch[</w:t>
      </w:r>
      <w:proofErr w:type="spellStart"/>
      <w:r w:rsidRPr="003A7AB1">
        <w:rPr>
          <w:rFonts w:ascii="Courier New" w:hAnsi="Courier New" w:cs="Courier New"/>
          <w:b/>
          <w:bCs/>
          <w:color w:val="4D4D4D" w:themeColor="accent6"/>
        </w:rPr>
        <w:t>b'data</w:t>
      </w:r>
      <w:proofErr w:type="spellEnd"/>
      <w:r w:rsidRPr="003A7AB1">
        <w:rPr>
          <w:rFonts w:ascii="Courier New" w:hAnsi="Courier New" w:cs="Courier New"/>
          <w:b/>
          <w:bCs/>
          <w:color w:val="4D4D4D" w:themeColor="accent6"/>
        </w:rPr>
        <w:t xml:space="preserve">'])  # Use </w:t>
      </w:r>
      <w:proofErr w:type="spellStart"/>
      <w:r w:rsidRPr="003A7AB1">
        <w:rPr>
          <w:rFonts w:ascii="Courier New" w:hAnsi="Courier New" w:cs="Courier New"/>
          <w:b/>
          <w:bCs/>
          <w:color w:val="4D4D4D" w:themeColor="accent6"/>
        </w:rPr>
        <w:t>b'data</w:t>
      </w:r>
      <w:proofErr w:type="spellEnd"/>
      <w:r w:rsidRPr="003A7AB1">
        <w:rPr>
          <w:rFonts w:ascii="Courier New" w:hAnsi="Courier New" w:cs="Courier New"/>
          <w:b/>
          <w:bCs/>
          <w:color w:val="4D4D4D" w:themeColor="accent6"/>
        </w:rPr>
        <w:t>'</w:t>
      </w:r>
    </w:p>
    <w:p w14:paraId="71672725"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y_train.append</w:t>
      </w:r>
      <w:proofErr w:type="spellEnd"/>
      <w:r w:rsidRPr="003A7AB1">
        <w:rPr>
          <w:rFonts w:ascii="Courier New" w:hAnsi="Courier New" w:cs="Courier New"/>
          <w:b/>
          <w:bCs/>
          <w:color w:val="4D4D4D" w:themeColor="accent6"/>
        </w:rPr>
        <w:t>(batch[</w:t>
      </w:r>
      <w:proofErr w:type="spellStart"/>
      <w:r w:rsidRPr="003A7AB1">
        <w:rPr>
          <w:rFonts w:ascii="Courier New" w:hAnsi="Courier New" w:cs="Courier New"/>
          <w:b/>
          <w:bCs/>
          <w:color w:val="4D4D4D" w:themeColor="accent6"/>
        </w:rPr>
        <w:t>b'labels</w:t>
      </w:r>
      <w:proofErr w:type="spellEnd"/>
      <w:r w:rsidRPr="003A7AB1">
        <w:rPr>
          <w:rFonts w:ascii="Courier New" w:hAnsi="Courier New" w:cs="Courier New"/>
          <w:b/>
          <w:bCs/>
          <w:color w:val="4D4D4D" w:themeColor="accent6"/>
        </w:rPr>
        <w:t>'])</w:t>
      </w:r>
    </w:p>
    <w:p w14:paraId="1D55A4F7" w14:textId="77777777" w:rsidR="003A7AB1" w:rsidRPr="003A7AB1" w:rsidRDefault="003A7AB1" w:rsidP="003A7AB1">
      <w:pPr>
        <w:pStyle w:val="NoSpacing"/>
        <w:rPr>
          <w:rFonts w:ascii="Courier New" w:hAnsi="Courier New" w:cs="Courier New"/>
          <w:b/>
          <w:bCs/>
          <w:color w:val="4D4D4D" w:themeColor="accent6"/>
        </w:rPr>
      </w:pPr>
    </w:p>
    <w:p w14:paraId="79A64835"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x_train</w:t>
      </w:r>
      <w:proofErr w:type="spellEnd"/>
      <w:r w:rsidRPr="003A7AB1">
        <w:rPr>
          <w:rFonts w:ascii="Courier New" w:hAnsi="Courier New" w:cs="Courier New"/>
          <w:b/>
          <w:bCs/>
          <w:color w:val="4D4D4D" w:themeColor="accent6"/>
        </w:rPr>
        <w:t xml:space="preserve"> = </w:t>
      </w:r>
      <w:proofErr w:type="spellStart"/>
      <w:r w:rsidRPr="003A7AB1">
        <w:rPr>
          <w:rFonts w:ascii="Courier New" w:hAnsi="Courier New" w:cs="Courier New"/>
          <w:b/>
          <w:bCs/>
          <w:color w:val="4D4D4D" w:themeColor="accent6"/>
        </w:rPr>
        <w:t>np.concatenate</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x_train</w:t>
      </w:r>
      <w:proofErr w:type="spellEnd"/>
      <w:r w:rsidRPr="003A7AB1">
        <w:rPr>
          <w:rFonts w:ascii="Courier New" w:hAnsi="Courier New" w:cs="Courier New"/>
          <w:b/>
          <w:bCs/>
          <w:color w:val="4D4D4D" w:themeColor="accent6"/>
        </w:rPr>
        <w:t>)</w:t>
      </w:r>
    </w:p>
    <w:p w14:paraId="7B2D0718"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y_train</w:t>
      </w:r>
      <w:proofErr w:type="spellEnd"/>
      <w:r w:rsidRPr="003A7AB1">
        <w:rPr>
          <w:rFonts w:ascii="Courier New" w:hAnsi="Courier New" w:cs="Courier New"/>
          <w:b/>
          <w:bCs/>
          <w:color w:val="4D4D4D" w:themeColor="accent6"/>
        </w:rPr>
        <w:t xml:space="preserve"> = </w:t>
      </w:r>
      <w:proofErr w:type="spellStart"/>
      <w:r w:rsidRPr="003A7AB1">
        <w:rPr>
          <w:rFonts w:ascii="Courier New" w:hAnsi="Courier New" w:cs="Courier New"/>
          <w:b/>
          <w:bCs/>
          <w:color w:val="4D4D4D" w:themeColor="accent6"/>
        </w:rPr>
        <w:t>np.concatenate</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y_train</w:t>
      </w:r>
      <w:proofErr w:type="spellEnd"/>
      <w:r w:rsidRPr="003A7AB1">
        <w:rPr>
          <w:rFonts w:ascii="Courier New" w:hAnsi="Courier New" w:cs="Courier New"/>
          <w:b/>
          <w:bCs/>
          <w:color w:val="4D4D4D" w:themeColor="accent6"/>
        </w:rPr>
        <w:t>)</w:t>
      </w:r>
    </w:p>
    <w:p w14:paraId="09762F04" w14:textId="77777777" w:rsidR="003A7AB1" w:rsidRPr="003A7AB1" w:rsidRDefault="003A7AB1" w:rsidP="003A7AB1">
      <w:pPr>
        <w:pStyle w:val="NoSpacing"/>
        <w:rPr>
          <w:rFonts w:ascii="Courier New" w:hAnsi="Courier New" w:cs="Courier New"/>
          <w:b/>
          <w:bCs/>
          <w:color w:val="4D4D4D" w:themeColor="accent6"/>
        </w:rPr>
      </w:pPr>
    </w:p>
    <w:p w14:paraId="15F65358"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 Load test batch</w:t>
      </w:r>
    </w:p>
    <w:p w14:paraId="25E814DD"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with open(</w:t>
      </w:r>
      <w:proofErr w:type="spellStart"/>
      <w:r w:rsidRPr="003A7AB1">
        <w:rPr>
          <w:rFonts w:ascii="Courier New" w:hAnsi="Courier New" w:cs="Courier New"/>
          <w:b/>
          <w:bCs/>
          <w:color w:val="4D4D4D" w:themeColor="accent6"/>
        </w:rPr>
        <w:t>os.path.join</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data_dir</w:t>
      </w:r>
      <w:proofErr w:type="spellEnd"/>
      <w:r w:rsidRPr="003A7AB1">
        <w:rPr>
          <w:rFonts w:ascii="Courier New" w:hAnsi="Courier New" w:cs="Courier New"/>
          <w:b/>
          <w:bCs/>
          <w:color w:val="4D4D4D" w:themeColor="accent6"/>
        </w:rPr>
        <w:t>, '</w:t>
      </w:r>
      <w:proofErr w:type="spellStart"/>
      <w:r w:rsidRPr="003A7AB1">
        <w:rPr>
          <w:rFonts w:ascii="Courier New" w:hAnsi="Courier New" w:cs="Courier New"/>
          <w:b/>
          <w:bCs/>
          <w:color w:val="4D4D4D" w:themeColor="accent6"/>
        </w:rPr>
        <w:t>test_batch</w:t>
      </w:r>
      <w:proofErr w:type="spellEnd"/>
      <w:r w:rsidRPr="003A7AB1">
        <w:rPr>
          <w:rFonts w:ascii="Courier New" w:hAnsi="Courier New" w:cs="Courier New"/>
          <w:b/>
          <w:bCs/>
          <w:color w:val="4D4D4D" w:themeColor="accent6"/>
        </w:rPr>
        <w:t>'), '</w:t>
      </w:r>
      <w:proofErr w:type="spellStart"/>
      <w:r w:rsidRPr="003A7AB1">
        <w:rPr>
          <w:rFonts w:ascii="Courier New" w:hAnsi="Courier New" w:cs="Courier New"/>
          <w:b/>
          <w:bCs/>
          <w:color w:val="4D4D4D" w:themeColor="accent6"/>
        </w:rPr>
        <w:t>rb</w:t>
      </w:r>
      <w:proofErr w:type="spellEnd"/>
      <w:r w:rsidRPr="003A7AB1">
        <w:rPr>
          <w:rFonts w:ascii="Courier New" w:hAnsi="Courier New" w:cs="Courier New"/>
          <w:b/>
          <w:bCs/>
          <w:color w:val="4D4D4D" w:themeColor="accent6"/>
        </w:rPr>
        <w:t>') as f:</w:t>
      </w:r>
    </w:p>
    <w:p w14:paraId="5375171C"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print("Processing </w:t>
      </w:r>
      <w:proofErr w:type="spellStart"/>
      <w:r w:rsidRPr="003A7AB1">
        <w:rPr>
          <w:rFonts w:ascii="Courier New" w:hAnsi="Courier New" w:cs="Courier New"/>
          <w:b/>
          <w:bCs/>
          <w:color w:val="4D4D4D" w:themeColor="accent6"/>
        </w:rPr>
        <w:t>test_batch</w:t>
      </w:r>
      <w:proofErr w:type="spellEnd"/>
      <w:r w:rsidRPr="003A7AB1">
        <w:rPr>
          <w:rFonts w:ascii="Courier New" w:hAnsi="Courier New" w:cs="Courier New"/>
          <w:b/>
          <w:bCs/>
          <w:color w:val="4D4D4D" w:themeColor="accent6"/>
        </w:rPr>
        <w:t>...")</w:t>
      </w:r>
    </w:p>
    <w:p w14:paraId="4E04692F"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test_batch</w:t>
      </w:r>
      <w:proofErr w:type="spellEnd"/>
      <w:r w:rsidRPr="003A7AB1">
        <w:rPr>
          <w:rFonts w:ascii="Courier New" w:hAnsi="Courier New" w:cs="Courier New"/>
          <w:b/>
          <w:bCs/>
          <w:color w:val="4D4D4D" w:themeColor="accent6"/>
        </w:rPr>
        <w:t xml:space="preserve"> = </w:t>
      </w:r>
      <w:proofErr w:type="spellStart"/>
      <w:r w:rsidRPr="003A7AB1">
        <w:rPr>
          <w:rFonts w:ascii="Courier New" w:hAnsi="Courier New" w:cs="Courier New"/>
          <w:b/>
          <w:bCs/>
          <w:color w:val="4D4D4D" w:themeColor="accent6"/>
        </w:rPr>
        <w:t>pickle.load</w:t>
      </w:r>
      <w:proofErr w:type="spellEnd"/>
      <w:r w:rsidRPr="003A7AB1">
        <w:rPr>
          <w:rFonts w:ascii="Courier New" w:hAnsi="Courier New" w:cs="Courier New"/>
          <w:b/>
          <w:bCs/>
          <w:color w:val="4D4D4D" w:themeColor="accent6"/>
        </w:rPr>
        <w:t>(f, encoding='bytes')</w:t>
      </w:r>
    </w:p>
    <w:p w14:paraId="1A440C04"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x_test</w:t>
      </w:r>
      <w:proofErr w:type="spellEnd"/>
      <w:r w:rsidRPr="003A7AB1">
        <w:rPr>
          <w:rFonts w:ascii="Courier New" w:hAnsi="Courier New" w:cs="Courier New"/>
          <w:b/>
          <w:bCs/>
          <w:color w:val="4D4D4D" w:themeColor="accent6"/>
        </w:rPr>
        <w:t xml:space="preserve"> = </w:t>
      </w:r>
      <w:proofErr w:type="spellStart"/>
      <w:r w:rsidRPr="003A7AB1">
        <w:rPr>
          <w:rFonts w:ascii="Courier New" w:hAnsi="Courier New" w:cs="Courier New"/>
          <w:b/>
          <w:bCs/>
          <w:color w:val="4D4D4D" w:themeColor="accent6"/>
        </w:rPr>
        <w:t>test_batch</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b'data</w:t>
      </w:r>
      <w:proofErr w:type="spellEnd"/>
      <w:r w:rsidRPr="003A7AB1">
        <w:rPr>
          <w:rFonts w:ascii="Courier New" w:hAnsi="Courier New" w:cs="Courier New"/>
          <w:b/>
          <w:bCs/>
          <w:color w:val="4D4D4D" w:themeColor="accent6"/>
        </w:rPr>
        <w:t xml:space="preserve">']  # Use </w:t>
      </w:r>
      <w:proofErr w:type="spellStart"/>
      <w:r w:rsidRPr="003A7AB1">
        <w:rPr>
          <w:rFonts w:ascii="Courier New" w:hAnsi="Courier New" w:cs="Courier New"/>
          <w:b/>
          <w:bCs/>
          <w:color w:val="4D4D4D" w:themeColor="accent6"/>
        </w:rPr>
        <w:t>b'data</w:t>
      </w:r>
      <w:proofErr w:type="spellEnd"/>
      <w:r w:rsidRPr="003A7AB1">
        <w:rPr>
          <w:rFonts w:ascii="Courier New" w:hAnsi="Courier New" w:cs="Courier New"/>
          <w:b/>
          <w:bCs/>
          <w:color w:val="4D4D4D" w:themeColor="accent6"/>
        </w:rPr>
        <w:t>'</w:t>
      </w:r>
    </w:p>
    <w:p w14:paraId="3F8DA40F"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y_test</w:t>
      </w:r>
      <w:proofErr w:type="spellEnd"/>
      <w:r w:rsidRPr="003A7AB1">
        <w:rPr>
          <w:rFonts w:ascii="Courier New" w:hAnsi="Courier New" w:cs="Courier New"/>
          <w:b/>
          <w:bCs/>
          <w:color w:val="4D4D4D" w:themeColor="accent6"/>
        </w:rPr>
        <w:t xml:space="preserve"> = </w:t>
      </w:r>
      <w:proofErr w:type="spellStart"/>
      <w:r w:rsidRPr="003A7AB1">
        <w:rPr>
          <w:rFonts w:ascii="Courier New" w:hAnsi="Courier New" w:cs="Courier New"/>
          <w:b/>
          <w:bCs/>
          <w:color w:val="4D4D4D" w:themeColor="accent6"/>
        </w:rPr>
        <w:t>test_batch</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b'labels</w:t>
      </w:r>
      <w:proofErr w:type="spellEnd"/>
      <w:r w:rsidRPr="003A7AB1">
        <w:rPr>
          <w:rFonts w:ascii="Courier New" w:hAnsi="Courier New" w:cs="Courier New"/>
          <w:b/>
          <w:bCs/>
          <w:color w:val="4D4D4D" w:themeColor="accent6"/>
        </w:rPr>
        <w:t>']</w:t>
      </w:r>
    </w:p>
    <w:p w14:paraId="37DBAC8A" w14:textId="77777777" w:rsidR="003A7AB1" w:rsidRPr="003A7AB1" w:rsidRDefault="003A7AB1" w:rsidP="003A7AB1">
      <w:pPr>
        <w:pStyle w:val="NoSpacing"/>
        <w:rPr>
          <w:rFonts w:ascii="Courier New" w:hAnsi="Courier New" w:cs="Courier New"/>
          <w:b/>
          <w:bCs/>
          <w:color w:val="4D4D4D" w:themeColor="accent6"/>
        </w:rPr>
      </w:pPr>
    </w:p>
    <w:p w14:paraId="017702DA"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 Reshape and normalize the data</w:t>
      </w:r>
    </w:p>
    <w:p w14:paraId="4DB51B11"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x_train</w:t>
      </w:r>
      <w:proofErr w:type="spellEnd"/>
      <w:r w:rsidRPr="003A7AB1">
        <w:rPr>
          <w:rFonts w:ascii="Courier New" w:hAnsi="Courier New" w:cs="Courier New"/>
          <w:b/>
          <w:bCs/>
          <w:color w:val="4D4D4D" w:themeColor="accent6"/>
        </w:rPr>
        <w:t xml:space="preserve"> = </w:t>
      </w:r>
      <w:proofErr w:type="spellStart"/>
      <w:r w:rsidRPr="003A7AB1">
        <w:rPr>
          <w:rFonts w:ascii="Courier New" w:hAnsi="Courier New" w:cs="Courier New"/>
          <w:b/>
          <w:bCs/>
          <w:color w:val="4D4D4D" w:themeColor="accent6"/>
        </w:rPr>
        <w:t>x_train.reshape</w:t>
      </w:r>
      <w:proofErr w:type="spellEnd"/>
      <w:r w:rsidRPr="003A7AB1">
        <w:rPr>
          <w:rFonts w:ascii="Courier New" w:hAnsi="Courier New" w:cs="Courier New"/>
          <w:b/>
          <w:bCs/>
          <w:color w:val="4D4D4D" w:themeColor="accent6"/>
        </w:rPr>
        <w:t>(-1, 3, 32, 32).transpose(0, 2, 3, 1) / 255.0</w:t>
      </w:r>
    </w:p>
    <w:p w14:paraId="37DC4C05"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x_test</w:t>
      </w:r>
      <w:proofErr w:type="spellEnd"/>
      <w:r w:rsidRPr="003A7AB1">
        <w:rPr>
          <w:rFonts w:ascii="Courier New" w:hAnsi="Courier New" w:cs="Courier New"/>
          <w:b/>
          <w:bCs/>
          <w:color w:val="4D4D4D" w:themeColor="accent6"/>
        </w:rPr>
        <w:t xml:space="preserve"> = </w:t>
      </w:r>
      <w:proofErr w:type="spellStart"/>
      <w:r w:rsidRPr="003A7AB1">
        <w:rPr>
          <w:rFonts w:ascii="Courier New" w:hAnsi="Courier New" w:cs="Courier New"/>
          <w:b/>
          <w:bCs/>
          <w:color w:val="4D4D4D" w:themeColor="accent6"/>
        </w:rPr>
        <w:t>x_test.reshape</w:t>
      </w:r>
      <w:proofErr w:type="spellEnd"/>
      <w:r w:rsidRPr="003A7AB1">
        <w:rPr>
          <w:rFonts w:ascii="Courier New" w:hAnsi="Courier New" w:cs="Courier New"/>
          <w:b/>
          <w:bCs/>
          <w:color w:val="4D4D4D" w:themeColor="accent6"/>
        </w:rPr>
        <w:t>(-1, 3, 32, 32).transpose(0, 2, 3, 1) / 255.0</w:t>
      </w:r>
    </w:p>
    <w:p w14:paraId="195D2FE3" w14:textId="77777777" w:rsidR="003A7AB1" w:rsidRPr="003A7AB1" w:rsidRDefault="003A7AB1" w:rsidP="003A7AB1">
      <w:pPr>
        <w:pStyle w:val="NoSpacing"/>
        <w:rPr>
          <w:rFonts w:ascii="Courier New" w:hAnsi="Courier New" w:cs="Courier New"/>
          <w:b/>
          <w:bCs/>
          <w:color w:val="4D4D4D" w:themeColor="accent6"/>
        </w:rPr>
      </w:pPr>
    </w:p>
    <w:p w14:paraId="2702E9AA"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print("Dataset loaded successfully.")</w:t>
      </w:r>
    </w:p>
    <w:p w14:paraId="35CADC33"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return (</w:t>
      </w:r>
      <w:proofErr w:type="spellStart"/>
      <w:r w:rsidRPr="003A7AB1">
        <w:rPr>
          <w:rFonts w:ascii="Courier New" w:hAnsi="Courier New" w:cs="Courier New"/>
          <w:b/>
          <w:bCs/>
          <w:color w:val="4D4D4D" w:themeColor="accent6"/>
        </w:rPr>
        <w:t>x_train</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y_train</w:t>
      </w:r>
      <w:proofErr w:type="spellEnd"/>
      <w:r w:rsidRPr="003A7AB1">
        <w:rPr>
          <w:rFonts w:ascii="Courier New" w:hAnsi="Courier New" w:cs="Courier New"/>
          <w:b/>
          <w:bCs/>
          <w:color w:val="4D4D4D" w:themeColor="accent6"/>
        </w:rPr>
        <w:t>), (</w:t>
      </w:r>
      <w:proofErr w:type="spellStart"/>
      <w:r w:rsidRPr="003A7AB1">
        <w:rPr>
          <w:rFonts w:ascii="Courier New" w:hAnsi="Courier New" w:cs="Courier New"/>
          <w:b/>
          <w:bCs/>
          <w:color w:val="4D4D4D" w:themeColor="accent6"/>
        </w:rPr>
        <w:t>x_test</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y_test</w:t>
      </w:r>
      <w:proofErr w:type="spellEnd"/>
      <w:r w:rsidRPr="003A7AB1">
        <w:rPr>
          <w:rFonts w:ascii="Courier New" w:hAnsi="Courier New" w:cs="Courier New"/>
          <w:b/>
          <w:bCs/>
          <w:color w:val="4D4D4D" w:themeColor="accent6"/>
        </w:rPr>
        <w:t>)</w:t>
      </w:r>
    </w:p>
    <w:p w14:paraId="426E6845" w14:textId="77777777" w:rsidR="003A7AB1" w:rsidRPr="003A7AB1" w:rsidRDefault="003A7AB1" w:rsidP="003A7AB1">
      <w:pPr>
        <w:pStyle w:val="NoSpacing"/>
        <w:rPr>
          <w:rFonts w:ascii="Courier New" w:hAnsi="Courier New" w:cs="Courier New"/>
          <w:b/>
          <w:bCs/>
          <w:color w:val="4D4D4D" w:themeColor="accent6"/>
        </w:rPr>
      </w:pPr>
    </w:p>
    <w:p w14:paraId="20A2ED72"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def </w:t>
      </w:r>
      <w:proofErr w:type="spellStart"/>
      <w:r w:rsidRPr="003A7AB1">
        <w:rPr>
          <w:rFonts w:ascii="Courier New" w:hAnsi="Courier New" w:cs="Courier New"/>
          <w:b/>
          <w:bCs/>
          <w:color w:val="4D4D4D" w:themeColor="accent6"/>
        </w:rPr>
        <w:t>build_model</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input_shape</w:t>
      </w:r>
      <w:proofErr w:type="spellEnd"/>
      <w:r w:rsidRPr="003A7AB1">
        <w:rPr>
          <w:rFonts w:ascii="Courier New" w:hAnsi="Courier New" w:cs="Courier New"/>
          <w:b/>
          <w:bCs/>
          <w:color w:val="4D4D4D" w:themeColor="accent6"/>
        </w:rPr>
        <w:t>):</w:t>
      </w:r>
    </w:p>
    <w:p w14:paraId="257BE1BE"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print("Building the model...")</w:t>
      </w:r>
    </w:p>
    <w:p w14:paraId="1C8FF9C3"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model = </w:t>
      </w:r>
      <w:proofErr w:type="spellStart"/>
      <w:r w:rsidRPr="003A7AB1">
        <w:rPr>
          <w:rFonts w:ascii="Courier New" w:hAnsi="Courier New" w:cs="Courier New"/>
          <w:b/>
          <w:bCs/>
          <w:color w:val="4D4D4D" w:themeColor="accent6"/>
        </w:rPr>
        <w:t>keras.Sequential</w:t>
      </w:r>
      <w:proofErr w:type="spellEnd"/>
      <w:r w:rsidRPr="003A7AB1">
        <w:rPr>
          <w:rFonts w:ascii="Courier New" w:hAnsi="Courier New" w:cs="Courier New"/>
          <w:b/>
          <w:bCs/>
          <w:color w:val="4D4D4D" w:themeColor="accent6"/>
        </w:rPr>
        <w:t>([</w:t>
      </w:r>
    </w:p>
    <w:p w14:paraId="5A6D691B"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layers.Conv2D(32, (3, 3), activation='</w:t>
      </w:r>
      <w:proofErr w:type="spellStart"/>
      <w:r w:rsidRPr="003A7AB1">
        <w:rPr>
          <w:rFonts w:ascii="Courier New" w:hAnsi="Courier New" w:cs="Courier New"/>
          <w:b/>
          <w:bCs/>
          <w:color w:val="4D4D4D" w:themeColor="accent6"/>
        </w:rPr>
        <w:t>relu</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input_shape</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input_shape</w:t>
      </w:r>
      <w:proofErr w:type="spellEnd"/>
      <w:r w:rsidRPr="003A7AB1">
        <w:rPr>
          <w:rFonts w:ascii="Courier New" w:hAnsi="Courier New" w:cs="Courier New"/>
          <w:b/>
          <w:bCs/>
          <w:color w:val="4D4D4D" w:themeColor="accent6"/>
        </w:rPr>
        <w:t>),</w:t>
      </w:r>
    </w:p>
    <w:p w14:paraId="326624A6"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layers.MaxPooling2D((2, 2)),</w:t>
      </w:r>
    </w:p>
    <w:p w14:paraId="1398C71A"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layers.Conv2D(64, (3, 3), activation='</w:t>
      </w:r>
      <w:proofErr w:type="spellStart"/>
      <w:r w:rsidRPr="003A7AB1">
        <w:rPr>
          <w:rFonts w:ascii="Courier New" w:hAnsi="Courier New" w:cs="Courier New"/>
          <w:b/>
          <w:bCs/>
          <w:color w:val="4D4D4D" w:themeColor="accent6"/>
        </w:rPr>
        <w:t>relu</w:t>
      </w:r>
      <w:proofErr w:type="spellEnd"/>
      <w:r w:rsidRPr="003A7AB1">
        <w:rPr>
          <w:rFonts w:ascii="Courier New" w:hAnsi="Courier New" w:cs="Courier New"/>
          <w:b/>
          <w:bCs/>
          <w:color w:val="4D4D4D" w:themeColor="accent6"/>
        </w:rPr>
        <w:t>'),</w:t>
      </w:r>
    </w:p>
    <w:p w14:paraId="671AFF45"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layers.MaxPooling2D((2, 2)),</w:t>
      </w:r>
    </w:p>
    <w:p w14:paraId="11BFD735"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layers.Conv2D(64, (3, 3), activation='</w:t>
      </w:r>
      <w:proofErr w:type="spellStart"/>
      <w:r w:rsidRPr="003A7AB1">
        <w:rPr>
          <w:rFonts w:ascii="Courier New" w:hAnsi="Courier New" w:cs="Courier New"/>
          <w:b/>
          <w:bCs/>
          <w:color w:val="4D4D4D" w:themeColor="accent6"/>
        </w:rPr>
        <w:t>relu</w:t>
      </w:r>
      <w:proofErr w:type="spellEnd"/>
      <w:r w:rsidRPr="003A7AB1">
        <w:rPr>
          <w:rFonts w:ascii="Courier New" w:hAnsi="Courier New" w:cs="Courier New"/>
          <w:b/>
          <w:bCs/>
          <w:color w:val="4D4D4D" w:themeColor="accent6"/>
        </w:rPr>
        <w:t>'),</w:t>
      </w:r>
    </w:p>
    <w:p w14:paraId="07AFB744"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lastRenderedPageBreak/>
        <w:t xml:space="preserve">        </w:t>
      </w:r>
      <w:proofErr w:type="spellStart"/>
      <w:r w:rsidRPr="003A7AB1">
        <w:rPr>
          <w:rFonts w:ascii="Courier New" w:hAnsi="Courier New" w:cs="Courier New"/>
          <w:b/>
          <w:bCs/>
          <w:color w:val="4D4D4D" w:themeColor="accent6"/>
        </w:rPr>
        <w:t>layers.Flatten</w:t>
      </w:r>
      <w:proofErr w:type="spellEnd"/>
      <w:r w:rsidRPr="003A7AB1">
        <w:rPr>
          <w:rFonts w:ascii="Courier New" w:hAnsi="Courier New" w:cs="Courier New"/>
          <w:b/>
          <w:bCs/>
          <w:color w:val="4D4D4D" w:themeColor="accent6"/>
        </w:rPr>
        <w:t>(),</w:t>
      </w:r>
    </w:p>
    <w:p w14:paraId="7B166937"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layers.Dense</w:t>
      </w:r>
      <w:proofErr w:type="spellEnd"/>
      <w:r w:rsidRPr="003A7AB1">
        <w:rPr>
          <w:rFonts w:ascii="Courier New" w:hAnsi="Courier New" w:cs="Courier New"/>
          <w:b/>
          <w:bCs/>
          <w:color w:val="4D4D4D" w:themeColor="accent6"/>
        </w:rPr>
        <w:t>(64, activation='</w:t>
      </w:r>
      <w:proofErr w:type="spellStart"/>
      <w:r w:rsidRPr="003A7AB1">
        <w:rPr>
          <w:rFonts w:ascii="Courier New" w:hAnsi="Courier New" w:cs="Courier New"/>
          <w:b/>
          <w:bCs/>
          <w:color w:val="4D4D4D" w:themeColor="accent6"/>
        </w:rPr>
        <w:t>relu</w:t>
      </w:r>
      <w:proofErr w:type="spellEnd"/>
      <w:r w:rsidRPr="003A7AB1">
        <w:rPr>
          <w:rFonts w:ascii="Courier New" w:hAnsi="Courier New" w:cs="Courier New"/>
          <w:b/>
          <w:bCs/>
          <w:color w:val="4D4D4D" w:themeColor="accent6"/>
        </w:rPr>
        <w:t>'),</w:t>
      </w:r>
    </w:p>
    <w:p w14:paraId="25CF680E"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layers.Dense</w:t>
      </w:r>
      <w:proofErr w:type="spellEnd"/>
      <w:r w:rsidRPr="003A7AB1">
        <w:rPr>
          <w:rFonts w:ascii="Courier New" w:hAnsi="Courier New" w:cs="Courier New"/>
          <w:b/>
          <w:bCs/>
          <w:color w:val="4D4D4D" w:themeColor="accent6"/>
        </w:rPr>
        <w:t>(10, activation='</w:t>
      </w:r>
      <w:proofErr w:type="spellStart"/>
      <w:r w:rsidRPr="003A7AB1">
        <w:rPr>
          <w:rFonts w:ascii="Courier New" w:hAnsi="Courier New" w:cs="Courier New"/>
          <w:b/>
          <w:bCs/>
          <w:color w:val="4D4D4D" w:themeColor="accent6"/>
        </w:rPr>
        <w:t>softmax</w:t>
      </w:r>
      <w:proofErr w:type="spellEnd"/>
      <w:r w:rsidRPr="003A7AB1">
        <w:rPr>
          <w:rFonts w:ascii="Courier New" w:hAnsi="Courier New" w:cs="Courier New"/>
          <w:b/>
          <w:bCs/>
          <w:color w:val="4D4D4D" w:themeColor="accent6"/>
        </w:rPr>
        <w:t>')</w:t>
      </w:r>
    </w:p>
    <w:p w14:paraId="20D7AB58"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
    <w:p w14:paraId="0CD502AC"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model.compile</w:t>
      </w:r>
      <w:proofErr w:type="spellEnd"/>
      <w:r w:rsidRPr="003A7AB1">
        <w:rPr>
          <w:rFonts w:ascii="Courier New" w:hAnsi="Courier New" w:cs="Courier New"/>
          <w:b/>
          <w:bCs/>
          <w:color w:val="4D4D4D" w:themeColor="accent6"/>
        </w:rPr>
        <w:t>(optimizer='</w:t>
      </w:r>
      <w:proofErr w:type="spellStart"/>
      <w:r w:rsidRPr="003A7AB1">
        <w:rPr>
          <w:rFonts w:ascii="Courier New" w:hAnsi="Courier New" w:cs="Courier New"/>
          <w:b/>
          <w:bCs/>
          <w:color w:val="4D4D4D" w:themeColor="accent6"/>
        </w:rPr>
        <w:t>adam</w:t>
      </w:r>
      <w:proofErr w:type="spellEnd"/>
      <w:r w:rsidRPr="003A7AB1">
        <w:rPr>
          <w:rFonts w:ascii="Courier New" w:hAnsi="Courier New" w:cs="Courier New"/>
          <w:b/>
          <w:bCs/>
          <w:color w:val="4D4D4D" w:themeColor="accent6"/>
        </w:rPr>
        <w:t>',</w:t>
      </w:r>
    </w:p>
    <w:p w14:paraId="62D440B2"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loss='</w:t>
      </w:r>
      <w:proofErr w:type="spellStart"/>
      <w:r w:rsidRPr="003A7AB1">
        <w:rPr>
          <w:rFonts w:ascii="Courier New" w:hAnsi="Courier New" w:cs="Courier New"/>
          <w:b/>
          <w:bCs/>
          <w:color w:val="4D4D4D" w:themeColor="accent6"/>
        </w:rPr>
        <w:t>sparse_categorical_crossentropy</w:t>
      </w:r>
      <w:proofErr w:type="spellEnd"/>
      <w:r w:rsidRPr="003A7AB1">
        <w:rPr>
          <w:rFonts w:ascii="Courier New" w:hAnsi="Courier New" w:cs="Courier New"/>
          <w:b/>
          <w:bCs/>
          <w:color w:val="4D4D4D" w:themeColor="accent6"/>
        </w:rPr>
        <w:t>',</w:t>
      </w:r>
    </w:p>
    <w:p w14:paraId="03C2E00F"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metrics=['accuracy'])</w:t>
      </w:r>
    </w:p>
    <w:p w14:paraId="661A486F"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print("Model built successfully.")</w:t>
      </w:r>
    </w:p>
    <w:p w14:paraId="1959B1E1"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return model</w:t>
      </w:r>
    </w:p>
    <w:p w14:paraId="2109B944" w14:textId="77777777" w:rsidR="003A7AB1" w:rsidRPr="003A7AB1" w:rsidRDefault="003A7AB1" w:rsidP="003A7AB1">
      <w:pPr>
        <w:pStyle w:val="NoSpacing"/>
        <w:rPr>
          <w:rFonts w:ascii="Courier New" w:hAnsi="Courier New" w:cs="Courier New"/>
          <w:b/>
          <w:bCs/>
          <w:color w:val="4D4D4D" w:themeColor="accent6"/>
        </w:rPr>
      </w:pPr>
    </w:p>
    <w:p w14:paraId="0D1525D8"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def </w:t>
      </w:r>
      <w:proofErr w:type="spellStart"/>
      <w:r w:rsidRPr="003A7AB1">
        <w:rPr>
          <w:rFonts w:ascii="Courier New" w:hAnsi="Courier New" w:cs="Courier New"/>
          <w:b/>
          <w:bCs/>
          <w:color w:val="4D4D4D" w:themeColor="accent6"/>
        </w:rPr>
        <w:t>display_sample_images</w:t>
      </w:r>
      <w:proofErr w:type="spellEnd"/>
      <w:r w:rsidRPr="003A7AB1">
        <w:rPr>
          <w:rFonts w:ascii="Courier New" w:hAnsi="Courier New" w:cs="Courier New"/>
          <w:b/>
          <w:bCs/>
          <w:color w:val="4D4D4D" w:themeColor="accent6"/>
        </w:rPr>
        <w:t>(x, y):</w:t>
      </w:r>
    </w:p>
    <w:p w14:paraId="7F599586"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print("Displaying sample images...")</w:t>
      </w:r>
    </w:p>
    <w:p w14:paraId="2ACA2F84"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plt.figure</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figsize</w:t>
      </w:r>
      <w:proofErr w:type="spellEnd"/>
      <w:r w:rsidRPr="003A7AB1">
        <w:rPr>
          <w:rFonts w:ascii="Courier New" w:hAnsi="Courier New" w:cs="Courier New"/>
          <w:b/>
          <w:bCs/>
          <w:color w:val="4D4D4D" w:themeColor="accent6"/>
        </w:rPr>
        <w:t>=(10, 10))</w:t>
      </w:r>
    </w:p>
    <w:p w14:paraId="298D9BEB"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for </w:t>
      </w:r>
      <w:proofErr w:type="spellStart"/>
      <w:r w:rsidRPr="003A7AB1">
        <w:rPr>
          <w:rFonts w:ascii="Courier New" w:hAnsi="Courier New" w:cs="Courier New"/>
          <w:b/>
          <w:bCs/>
          <w:color w:val="4D4D4D" w:themeColor="accent6"/>
        </w:rPr>
        <w:t>i</w:t>
      </w:r>
      <w:proofErr w:type="spellEnd"/>
      <w:r w:rsidRPr="003A7AB1">
        <w:rPr>
          <w:rFonts w:ascii="Courier New" w:hAnsi="Courier New" w:cs="Courier New"/>
          <w:b/>
          <w:bCs/>
          <w:color w:val="4D4D4D" w:themeColor="accent6"/>
        </w:rPr>
        <w:t xml:space="preserve"> in range(9):</w:t>
      </w:r>
    </w:p>
    <w:p w14:paraId="38A34C5B"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plt.subplot</w:t>
      </w:r>
      <w:proofErr w:type="spellEnd"/>
      <w:r w:rsidRPr="003A7AB1">
        <w:rPr>
          <w:rFonts w:ascii="Courier New" w:hAnsi="Courier New" w:cs="Courier New"/>
          <w:b/>
          <w:bCs/>
          <w:color w:val="4D4D4D" w:themeColor="accent6"/>
        </w:rPr>
        <w:t>(3, 3, i + 1)</w:t>
      </w:r>
    </w:p>
    <w:p w14:paraId="6BB50B8F"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plt.imshow</w:t>
      </w:r>
      <w:proofErr w:type="spellEnd"/>
      <w:r w:rsidRPr="003A7AB1">
        <w:rPr>
          <w:rFonts w:ascii="Courier New" w:hAnsi="Courier New" w:cs="Courier New"/>
          <w:b/>
          <w:bCs/>
          <w:color w:val="4D4D4D" w:themeColor="accent6"/>
        </w:rPr>
        <w:t>(x[</w:t>
      </w:r>
      <w:proofErr w:type="spellStart"/>
      <w:r w:rsidRPr="003A7AB1">
        <w:rPr>
          <w:rFonts w:ascii="Courier New" w:hAnsi="Courier New" w:cs="Courier New"/>
          <w:b/>
          <w:bCs/>
          <w:color w:val="4D4D4D" w:themeColor="accent6"/>
        </w:rPr>
        <w:t>i</w:t>
      </w:r>
      <w:proofErr w:type="spellEnd"/>
      <w:r w:rsidRPr="003A7AB1">
        <w:rPr>
          <w:rFonts w:ascii="Courier New" w:hAnsi="Courier New" w:cs="Courier New"/>
          <w:b/>
          <w:bCs/>
          <w:color w:val="4D4D4D" w:themeColor="accent6"/>
        </w:rPr>
        <w:t>])</w:t>
      </w:r>
    </w:p>
    <w:p w14:paraId="1B895840"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plt.title</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f'Label</w:t>
      </w:r>
      <w:proofErr w:type="spellEnd"/>
      <w:r w:rsidRPr="003A7AB1">
        <w:rPr>
          <w:rFonts w:ascii="Courier New" w:hAnsi="Courier New" w:cs="Courier New"/>
          <w:b/>
          <w:bCs/>
          <w:color w:val="4D4D4D" w:themeColor="accent6"/>
        </w:rPr>
        <w:t>: {y[</w:t>
      </w:r>
      <w:proofErr w:type="spellStart"/>
      <w:r w:rsidRPr="003A7AB1">
        <w:rPr>
          <w:rFonts w:ascii="Courier New" w:hAnsi="Courier New" w:cs="Courier New"/>
          <w:b/>
          <w:bCs/>
          <w:color w:val="4D4D4D" w:themeColor="accent6"/>
        </w:rPr>
        <w:t>i</w:t>
      </w:r>
      <w:proofErr w:type="spellEnd"/>
      <w:r w:rsidRPr="003A7AB1">
        <w:rPr>
          <w:rFonts w:ascii="Courier New" w:hAnsi="Courier New" w:cs="Courier New"/>
          <w:b/>
          <w:bCs/>
          <w:color w:val="4D4D4D" w:themeColor="accent6"/>
        </w:rPr>
        <w:t>]}')</w:t>
      </w:r>
    </w:p>
    <w:p w14:paraId="7F0B46EB"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plt.axis</w:t>
      </w:r>
      <w:proofErr w:type="spellEnd"/>
      <w:r w:rsidRPr="003A7AB1">
        <w:rPr>
          <w:rFonts w:ascii="Courier New" w:hAnsi="Courier New" w:cs="Courier New"/>
          <w:b/>
          <w:bCs/>
          <w:color w:val="4D4D4D" w:themeColor="accent6"/>
        </w:rPr>
        <w:t>('off')</w:t>
      </w:r>
    </w:p>
    <w:p w14:paraId="6EACA3FF"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plt.show</w:t>
      </w:r>
      <w:proofErr w:type="spellEnd"/>
      <w:r w:rsidRPr="003A7AB1">
        <w:rPr>
          <w:rFonts w:ascii="Courier New" w:hAnsi="Courier New" w:cs="Courier New"/>
          <w:b/>
          <w:bCs/>
          <w:color w:val="4D4D4D" w:themeColor="accent6"/>
        </w:rPr>
        <w:t>()</w:t>
      </w:r>
    </w:p>
    <w:p w14:paraId="701C6CF0" w14:textId="77777777" w:rsidR="003A7AB1" w:rsidRPr="003A7AB1" w:rsidRDefault="003A7AB1" w:rsidP="003A7AB1">
      <w:pPr>
        <w:pStyle w:val="NoSpacing"/>
        <w:rPr>
          <w:rFonts w:ascii="Courier New" w:hAnsi="Courier New" w:cs="Courier New"/>
          <w:b/>
          <w:bCs/>
          <w:color w:val="4D4D4D" w:themeColor="accent6"/>
        </w:rPr>
      </w:pPr>
    </w:p>
    <w:p w14:paraId="0D8C2468"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def main():</w:t>
      </w:r>
    </w:p>
    <w:p w14:paraId="545D6EF0"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 Load the CIFAR-10 dataset</w:t>
      </w:r>
    </w:p>
    <w:p w14:paraId="1F75E021"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x_train</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y_train</w:t>
      </w:r>
      <w:proofErr w:type="spellEnd"/>
      <w:r w:rsidRPr="003A7AB1">
        <w:rPr>
          <w:rFonts w:ascii="Courier New" w:hAnsi="Courier New" w:cs="Courier New"/>
          <w:b/>
          <w:bCs/>
          <w:color w:val="4D4D4D" w:themeColor="accent6"/>
        </w:rPr>
        <w:t>), (</w:t>
      </w:r>
      <w:proofErr w:type="spellStart"/>
      <w:r w:rsidRPr="003A7AB1">
        <w:rPr>
          <w:rFonts w:ascii="Courier New" w:hAnsi="Courier New" w:cs="Courier New"/>
          <w:b/>
          <w:bCs/>
          <w:color w:val="4D4D4D" w:themeColor="accent6"/>
        </w:rPr>
        <w:t>x_test</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y_test</w:t>
      </w:r>
      <w:proofErr w:type="spellEnd"/>
      <w:r w:rsidRPr="003A7AB1">
        <w:rPr>
          <w:rFonts w:ascii="Courier New" w:hAnsi="Courier New" w:cs="Courier New"/>
          <w:b/>
          <w:bCs/>
          <w:color w:val="4D4D4D" w:themeColor="accent6"/>
        </w:rPr>
        <w:t>) = load_cifar10_data()</w:t>
      </w:r>
    </w:p>
    <w:p w14:paraId="08241DE5" w14:textId="77777777" w:rsidR="003A7AB1" w:rsidRPr="003A7AB1" w:rsidRDefault="003A7AB1" w:rsidP="003A7AB1">
      <w:pPr>
        <w:pStyle w:val="NoSpacing"/>
        <w:rPr>
          <w:rFonts w:ascii="Courier New" w:hAnsi="Courier New" w:cs="Courier New"/>
          <w:b/>
          <w:bCs/>
          <w:color w:val="4D4D4D" w:themeColor="accent6"/>
        </w:rPr>
      </w:pPr>
    </w:p>
    <w:p w14:paraId="6C9B8DBD"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 Display sample images from the training set</w:t>
      </w:r>
    </w:p>
    <w:p w14:paraId="26998AAA"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display_sample_images</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x_train</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y_train</w:t>
      </w:r>
      <w:proofErr w:type="spellEnd"/>
      <w:r w:rsidRPr="003A7AB1">
        <w:rPr>
          <w:rFonts w:ascii="Courier New" w:hAnsi="Courier New" w:cs="Courier New"/>
          <w:b/>
          <w:bCs/>
          <w:color w:val="4D4D4D" w:themeColor="accent6"/>
        </w:rPr>
        <w:t>)</w:t>
      </w:r>
    </w:p>
    <w:p w14:paraId="6B697119" w14:textId="77777777" w:rsidR="003A7AB1" w:rsidRPr="003A7AB1" w:rsidRDefault="003A7AB1" w:rsidP="003A7AB1">
      <w:pPr>
        <w:pStyle w:val="NoSpacing"/>
        <w:rPr>
          <w:rFonts w:ascii="Courier New" w:hAnsi="Courier New" w:cs="Courier New"/>
          <w:b/>
          <w:bCs/>
          <w:color w:val="4D4D4D" w:themeColor="accent6"/>
        </w:rPr>
      </w:pPr>
    </w:p>
    <w:p w14:paraId="4724C803"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 Build the model</w:t>
      </w:r>
    </w:p>
    <w:p w14:paraId="691A05B6"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model = </w:t>
      </w:r>
      <w:proofErr w:type="spellStart"/>
      <w:r w:rsidRPr="003A7AB1">
        <w:rPr>
          <w:rFonts w:ascii="Courier New" w:hAnsi="Courier New" w:cs="Courier New"/>
          <w:b/>
          <w:bCs/>
          <w:color w:val="4D4D4D" w:themeColor="accent6"/>
        </w:rPr>
        <w:t>build_model</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input_shape</w:t>
      </w:r>
      <w:proofErr w:type="spellEnd"/>
      <w:r w:rsidRPr="003A7AB1">
        <w:rPr>
          <w:rFonts w:ascii="Courier New" w:hAnsi="Courier New" w:cs="Courier New"/>
          <w:b/>
          <w:bCs/>
          <w:color w:val="4D4D4D" w:themeColor="accent6"/>
        </w:rPr>
        <w:t>=(32, 32, 3))</w:t>
      </w:r>
    </w:p>
    <w:p w14:paraId="265A032A" w14:textId="77777777" w:rsidR="003A7AB1" w:rsidRPr="003A7AB1" w:rsidRDefault="003A7AB1" w:rsidP="003A7AB1">
      <w:pPr>
        <w:pStyle w:val="NoSpacing"/>
        <w:rPr>
          <w:rFonts w:ascii="Courier New" w:hAnsi="Courier New" w:cs="Courier New"/>
          <w:b/>
          <w:bCs/>
          <w:color w:val="4D4D4D" w:themeColor="accent6"/>
        </w:rPr>
      </w:pPr>
    </w:p>
    <w:p w14:paraId="6638393F"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 Train the model</w:t>
      </w:r>
    </w:p>
    <w:p w14:paraId="15F921AC"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print("Training the model...")</w:t>
      </w:r>
    </w:p>
    <w:p w14:paraId="118D79A9"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model.fit</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x_train</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y_train</w:t>
      </w:r>
      <w:proofErr w:type="spellEnd"/>
      <w:r w:rsidRPr="003A7AB1">
        <w:rPr>
          <w:rFonts w:ascii="Courier New" w:hAnsi="Courier New" w:cs="Courier New"/>
          <w:b/>
          <w:bCs/>
          <w:color w:val="4D4D4D" w:themeColor="accent6"/>
        </w:rPr>
        <w:t xml:space="preserve">, epochs=10, </w:t>
      </w:r>
      <w:proofErr w:type="spellStart"/>
      <w:r w:rsidRPr="003A7AB1">
        <w:rPr>
          <w:rFonts w:ascii="Courier New" w:hAnsi="Courier New" w:cs="Courier New"/>
          <w:b/>
          <w:bCs/>
          <w:color w:val="4D4D4D" w:themeColor="accent6"/>
        </w:rPr>
        <w:t>validation_data</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x_test</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y_test</w:t>
      </w:r>
      <w:proofErr w:type="spellEnd"/>
      <w:r w:rsidRPr="003A7AB1">
        <w:rPr>
          <w:rFonts w:ascii="Courier New" w:hAnsi="Courier New" w:cs="Courier New"/>
          <w:b/>
          <w:bCs/>
          <w:color w:val="4D4D4D" w:themeColor="accent6"/>
        </w:rPr>
        <w:t>))</w:t>
      </w:r>
    </w:p>
    <w:p w14:paraId="7B810861" w14:textId="77777777" w:rsidR="003A7AB1" w:rsidRPr="003A7AB1" w:rsidRDefault="003A7AB1" w:rsidP="003A7AB1">
      <w:pPr>
        <w:pStyle w:val="NoSpacing"/>
        <w:rPr>
          <w:rFonts w:ascii="Courier New" w:hAnsi="Courier New" w:cs="Courier New"/>
          <w:b/>
          <w:bCs/>
          <w:color w:val="4D4D4D" w:themeColor="accent6"/>
        </w:rPr>
      </w:pPr>
    </w:p>
    <w:p w14:paraId="202B7617"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 Evaluate the model</w:t>
      </w:r>
    </w:p>
    <w:p w14:paraId="3E5E05C8"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test_loss</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test_acc</w:t>
      </w:r>
      <w:proofErr w:type="spellEnd"/>
      <w:r w:rsidRPr="003A7AB1">
        <w:rPr>
          <w:rFonts w:ascii="Courier New" w:hAnsi="Courier New" w:cs="Courier New"/>
          <w:b/>
          <w:bCs/>
          <w:color w:val="4D4D4D" w:themeColor="accent6"/>
        </w:rPr>
        <w:t xml:space="preserve"> = </w:t>
      </w:r>
      <w:proofErr w:type="spellStart"/>
      <w:r w:rsidRPr="003A7AB1">
        <w:rPr>
          <w:rFonts w:ascii="Courier New" w:hAnsi="Courier New" w:cs="Courier New"/>
          <w:b/>
          <w:bCs/>
          <w:color w:val="4D4D4D" w:themeColor="accent6"/>
        </w:rPr>
        <w:t>model.evaluate</w:t>
      </w:r>
      <w:proofErr w:type="spellEnd"/>
      <w:r w:rsidRPr="003A7AB1">
        <w:rPr>
          <w:rFonts w:ascii="Courier New" w:hAnsi="Courier New" w:cs="Courier New"/>
          <w:b/>
          <w:bCs/>
          <w:color w:val="4D4D4D" w:themeColor="accent6"/>
        </w:rPr>
        <w:t>(</w:t>
      </w:r>
      <w:proofErr w:type="spellStart"/>
      <w:r w:rsidRPr="003A7AB1">
        <w:rPr>
          <w:rFonts w:ascii="Courier New" w:hAnsi="Courier New" w:cs="Courier New"/>
          <w:b/>
          <w:bCs/>
          <w:color w:val="4D4D4D" w:themeColor="accent6"/>
        </w:rPr>
        <w:t>x_test</w:t>
      </w:r>
      <w:proofErr w:type="spellEnd"/>
      <w:r w:rsidRPr="003A7AB1">
        <w:rPr>
          <w:rFonts w:ascii="Courier New" w:hAnsi="Courier New" w:cs="Courier New"/>
          <w:b/>
          <w:bCs/>
          <w:color w:val="4D4D4D" w:themeColor="accent6"/>
        </w:rPr>
        <w:t xml:space="preserve">, </w:t>
      </w:r>
      <w:proofErr w:type="spellStart"/>
      <w:r w:rsidRPr="003A7AB1">
        <w:rPr>
          <w:rFonts w:ascii="Courier New" w:hAnsi="Courier New" w:cs="Courier New"/>
          <w:b/>
          <w:bCs/>
          <w:color w:val="4D4D4D" w:themeColor="accent6"/>
        </w:rPr>
        <w:t>y_test</w:t>
      </w:r>
      <w:proofErr w:type="spellEnd"/>
      <w:r w:rsidRPr="003A7AB1">
        <w:rPr>
          <w:rFonts w:ascii="Courier New" w:hAnsi="Courier New" w:cs="Courier New"/>
          <w:b/>
          <w:bCs/>
          <w:color w:val="4D4D4D" w:themeColor="accent6"/>
        </w:rPr>
        <w:t>, verbose=2)</w:t>
      </w:r>
    </w:p>
    <w:p w14:paraId="381090B0"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print(f'\</w:t>
      </w:r>
      <w:proofErr w:type="spellStart"/>
      <w:r w:rsidRPr="003A7AB1">
        <w:rPr>
          <w:rFonts w:ascii="Courier New" w:hAnsi="Courier New" w:cs="Courier New"/>
          <w:b/>
          <w:bCs/>
          <w:color w:val="4D4D4D" w:themeColor="accent6"/>
        </w:rPr>
        <w:t>nTest</w:t>
      </w:r>
      <w:proofErr w:type="spellEnd"/>
      <w:r w:rsidRPr="003A7AB1">
        <w:rPr>
          <w:rFonts w:ascii="Courier New" w:hAnsi="Courier New" w:cs="Courier New"/>
          <w:b/>
          <w:bCs/>
          <w:color w:val="4D4D4D" w:themeColor="accent6"/>
        </w:rPr>
        <w:t xml:space="preserve"> accuracy: {</w:t>
      </w:r>
      <w:proofErr w:type="spellStart"/>
      <w:r w:rsidRPr="003A7AB1">
        <w:rPr>
          <w:rFonts w:ascii="Courier New" w:hAnsi="Courier New" w:cs="Courier New"/>
          <w:b/>
          <w:bCs/>
          <w:color w:val="4D4D4D" w:themeColor="accent6"/>
        </w:rPr>
        <w:t>test_acc</w:t>
      </w:r>
      <w:proofErr w:type="spellEnd"/>
      <w:r w:rsidRPr="003A7AB1">
        <w:rPr>
          <w:rFonts w:ascii="Courier New" w:hAnsi="Courier New" w:cs="Courier New"/>
          <w:b/>
          <w:bCs/>
          <w:color w:val="4D4D4D" w:themeColor="accent6"/>
        </w:rPr>
        <w:t>}')</w:t>
      </w:r>
    </w:p>
    <w:p w14:paraId="6E8B9144" w14:textId="77777777" w:rsidR="003A7AB1" w:rsidRPr="003A7AB1" w:rsidRDefault="003A7AB1" w:rsidP="003A7AB1">
      <w:pPr>
        <w:pStyle w:val="NoSpacing"/>
        <w:rPr>
          <w:rFonts w:ascii="Courier New" w:hAnsi="Courier New" w:cs="Courier New"/>
          <w:b/>
          <w:bCs/>
          <w:color w:val="4D4D4D" w:themeColor="accent6"/>
        </w:rPr>
      </w:pPr>
    </w:p>
    <w:p w14:paraId="7B50DC07" w14:textId="77777777"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if __name__ == "__main__":</w:t>
      </w:r>
    </w:p>
    <w:p w14:paraId="426CBCB0" w14:textId="68160255" w:rsidR="003A7AB1" w:rsidRPr="003A7AB1" w:rsidRDefault="003A7AB1" w:rsidP="003A7AB1">
      <w:pPr>
        <w:pStyle w:val="NoSpacing"/>
        <w:rPr>
          <w:rFonts w:ascii="Courier New" w:hAnsi="Courier New" w:cs="Courier New"/>
          <w:b/>
          <w:bCs/>
          <w:color w:val="4D4D4D" w:themeColor="accent6"/>
        </w:rPr>
      </w:pPr>
      <w:r w:rsidRPr="003A7AB1">
        <w:rPr>
          <w:rFonts w:ascii="Courier New" w:hAnsi="Courier New" w:cs="Courier New"/>
          <w:b/>
          <w:bCs/>
          <w:color w:val="4D4D4D" w:themeColor="accent6"/>
        </w:rPr>
        <w:t xml:space="preserve">    main()</w:t>
      </w:r>
    </w:p>
    <w:p w14:paraId="7CF4F5FF" w14:textId="43AFBC15" w:rsidR="003A7AB1" w:rsidRDefault="003A7AB1" w:rsidP="005370EE">
      <w:pPr>
        <w:pStyle w:val="NoSpacing"/>
        <w:rPr>
          <w:rFonts w:asciiTheme="majorHAnsi" w:hAnsiTheme="majorHAnsi" w:cstheme="majorHAnsi"/>
          <w:b/>
          <w:bCs/>
          <w:color w:val="4D4D4D" w:themeColor="accent6"/>
        </w:rPr>
      </w:pPr>
    </w:p>
    <w:p w14:paraId="47CF44E0" w14:textId="77777777" w:rsidR="003A7AB1" w:rsidRDefault="003A7AB1">
      <w:pPr>
        <w:rPr>
          <w:rFonts w:asciiTheme="majorHAnsi" w:hAnsiTheme="majorHAnsi" w:cstheme="majorHAnsi"/>
          <w:b/>
          <w:bCs/>
          <w:color w:val="4D4D4D" w:themeColor="accent6"/>
        </w:rPr>
      </w:pPr>
      <w:r>
        <w:rPr>
          <w:rFonts w:asciiTheme="majorHAnsi" w:hAnsiTheme="majorHAnsi" w:cstheme="majorHAnsi"/>
          <w:b/>
          <w:bCs/>
          <w:color w:val="4D4D4D" w:themeColor="accent6"/>
        </w:rPr>
        <w:br w:type="page"/>
      </w:r>
    </w:p>
    <w:p w14:paraId="3463D431" w14:textId="4B8D015D" w:rsidR="003A7AB1" w:rsidRDefault="003A7AB1" w:rsidP="003A7AB1">
      <w:pPr>
        <w:pStyle w:val="Heading1"/>
      </w:pPr>
      <w:bookmarkStart w:id="32" w:name="_Toc178835849"/>
      <w:r>
        <w:lastRenderedPageBreak/>
        <w:t>Test Accuracy</w:t>
      </w:r>
      <w:bookmarkEnd w:id="32"/>
    </w:p>
    <w:p w14:paraId="0E6FC41E" w14:textId="417158AE" w:rsidR="003A7AB1" w:rsidRPr="003A7AB1" w:rsidRDefault="003A7AB1" w:rsidP="003A7AB1">
      <w:pPr>
        <w:pStyle w:val="NoSpacing"/>
        <w:rPr>
          <w:rFonts w:asciiTheme="majorHAnsi" w:hAnsiTheme="majorHAnsi" w:cstheme="majorHAnsi"/>
          <w:color w:val="4D4D4D" w:themeColor="accent6"/>
        </w:rPr>
      </w:pPr>
      <w:r w:rsidRPr="003A7AB1">
        <w:rPr>
          <w:rFonts w:asciiTheme="majorHAnsi" w:hAnsiTheme="majorHAnsi" w:cstheme="majorHAnsi"/>
          <w:color w:val="4D4D4D" w:themeColor="accent6"/>
        </w:rPr>
        <w:t>Test accuracy is a critical metric in evaluating the performance of a machine learning model, particularly in classification tasks. Here's a detailed explanation of what it means:</w:t>
      </w:r>
    </w:p>
    <w:p w14:paraId="70C364CD" w14:textId="77777777" w:rsidR="003A7AB1" w:rsidRPr="003A7AB1" w:rsidRDefault="003A7AB1" w:rsidP="003A7AB1">
      <w:pPr>
        <w:pStyle w:val="NoSpacing"/>
        <w:rPr>
          <w:rFonts w:asciiTheme="majorHAnsi" w:hAnsiTheme="majorHAnsi" w:cstheme="majorHAnsi"/>
          <w:color w:val="4D4D4D" w:themeColor="accent6"/>
        </w:rPr>
      </w:pPr>
      <w:r w:rsidRPr="003A7AB1">
        <w:rPr>
          <w:rFonts w:asciiTheme="majorHAnsi" w:hAnsiTheme="majorHAnsi" w:cstheme="majorHAnsi"/>
          <w:color w:val="4D4D4D" w:themeColor="accent6"/>
        </w:rPr>
        <w:t>Definition</w:t>
      </w:r>
    </w:p>
    <w:p w14:paraId="12FEFC45" w14:textId="77777777" w:rsidR="003A7AB1" w:rsidRPr="003A7AB1" w:rsidRDefault="003A7AB1" w:rsidP="003A7AB1">
      <w:pPr>
        <w:pStyle w:val="NoSpacing"/>
        <w:rPr>
          <w:rFonts w:asciiTheme="majorHAnsi" w:hAnsiTheme="majorHAnsi" w:cstheme="majorHAnsi"/>
          <w:color w:val="4D4D4D" w:themeColor="accent6"/>
        </w:rPr>
      </w:pPr>
      <w:r w:rsidRPr="003A7AB1">
        <w:rPr>
          <w:rFonts w:asciiTheme="majorHAnsi" w:hAnsiTheme="majorHAnsi" w:cstheme="majorHAnsi"/>
          <w:color w:val="4D4D4D" w:themeColor="accent6"/>
        </w:rPr>
        <w:t>Test accuracy refers to the proportion of correct predictions made by the model on a separate test dataset that it has not seen during training. It is expressed as a percentage and calculated using the formula:</w:t>
      </w:r>
    </w:p>
    <w:p w14:paraId="21116041" w14:textId="4EDEAA77" w:rsidR="003A7AB1" w:rsidRDefault="003A7AB1" w:rsidP="003A7AB1">
      <w:pPr>
        <w:pStyle w:val="NoSpacing"/>
        <w:rPr>
          <w:rFonts w:asciiTheme="majorHAnsi" w:hAnsiTheme="majorHAnsi" w:cstheme="majorHAnsi"/>
          <w:color w:val="4D4D4D" w:themeColor="accent6"/>
        </w:rPr>
      </w:pPr>
      <w:r>
        <w:rPr>
          <w:noProof/>
        </w:rPr>
        <w:drawing>
          <wp:inline distT="0" distB="0" distL="0" distR="0" wp14:anchorId="4F3E73EB" wp14:editId="61D8D2E5">
            <wp:extent cx="4914900" cy="752475"/>
            <wp:effectExtent l="0" t="0" r="0" b="9525"/>
            <wp:docPr id="865061984"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61984" name="Picture 1" descr="A close up of a number&#10;&#10;Description automatically generated"/>
                    <pic:cNvPicPr/>
                  </pic:nvPicPr>
                  <pic:blipFill>
                    <a:blip r:embed="rId6"/>
                    <a:stretch>
                      <a:fillRect/>
                    </a:stretch>
                  </pic:blipFill>
                  <pic:spPr>
                    <a:xfrm>
                      <a:off x="0" y="0"/>
                      <a:ext cx="4914900" cy="752475"/>
                    </a:xfrm>
                    <a:prstGeom prst="rect">
                      <a:avLst/>
                    </a:prstGeom>
                  </pic:spPr>
                </pic:pic>
              </a:graphicData>
            </a:graphic>
          </wp:inline>
        </w:drawing>
      </w:r>
    </w:p>
    <w:p w14:paraId="32ACA394" w14:textId="77777777" w:rsidR="003A7AB1" w:rsidRPr="003A7AB1" w:rsidRDefault="003A7AB1" w:rsidP="003A7AB1">
      <w:pPr>
        <w:pStyle w:val="NoSpacing"/>
        <w:rPr>
          <w:rFonts w:asciiTheme="majorHAnsi" w:hAnsiTheme="majorHAnsi" w:cstheme="majorHAnsi"/>
          <w:color w:val="4D4D4D" w:themeColor="accent6"/>
        </w:rPr>
      </w:pPr>
    </w:p>
    <w:p w14:paraId="0C47A3A7" w14:textId="77777777" w:rsidR="003A7AB1" w:rsidRPr="003A7AB1" w:rsidRDefault="003A7AB1" w:rsidP="00B27CF9">
      <w:pPr>
        <w:pStyle w:val="Heading2"/>
      </w:pPr>
      <w:bookmarkStart w:id="33" w:name="_Toc178835850"/>
      <w:r w:rsidRPr="003A7AB1">
        <w:t>Significance</w:t>
      </w:r>
      <w:bookmarkEnd w:id="33"/>
    </w:p>
    <w:p w14:paraId="335E0693" w14:textId="77777777" w:rsidR="003A7AB1" w:rsidRPr="003A7AB1" w:rsidRDefault="003A7AB1" w:rsidP="003A7AB1">
      <w:pPr>
        <w:pStyle w:val="NoSpacing"/>
        <w:numPr>
          <w:ilvl w:val="0"/>
          <w:numId w:val="13"/>
        </w:numPr>
        <w:rPr>
          <w:rFonts w:asciiTheme="majorHAnsi" w:hAnsiTheme="majorHAnsi" w:cstheme="majorHAnsi"/>
          <w:color w:val="4D4D4D" w:themeColor="accent6"/>
        </w:rPr>
      </w:pPr>
      <w:r w:rsidRPr="003A7AB1">
        <w:rPr>
          <w:rFonts w:asciiTheme="majorHAnsi" w:hAnsiTheme="majorHAnsi" w:cstheme="majorHAnsi"/>
          <w:color w:val="4D4D4D" w:themeColor="accent6"/>
        </w:rPr>
        <w:t>Performance Evaluation:</w:t>
      </w:r>
    </w:p>
    <w:p w14:paraId="392F0520" w14:textId="77777777" w:rsidR="003A7AB1" w:rsidRPr="003A7AB1" w:rsidRDefault="003A7AB1" w:rsidP="003A7AB1">
      <w:pPr>
        <w:pStyle w:val="NoSpacing"/>
        <w:numPr>
          <w:ilvl w:val="1"/>
          <w:numId w:val="13"/>
        </w:numPr>
        <w:rPr>
          <w:rFonts w:asciiTheme="majorHAnsi" w:hAnsiTheme="majorHAnsi" w:cstheme="majorHAnsi"/>
          <w:color w:val="4D4D4D" w:themeColor="accent6"/>
        </w:rPr>
      </w:pPr>
      <w:r w:rsidRPr="003A7AB1">
        <w:rPr>
          <w:rFonts w:asciiTheme="majorHAnsi" w:hAnsiTheme="majorHAnsi" w:cstheme="majorHAnsi"/>
          <w:color w:val="4D4D4D" w:themeColor="accent6"/>
        </w:rPr>
        <w:t>Test accuracy provides a quantitative measure of how well the model generalizes to unseen data. A higher test accuracy indicates that the model has learned to recognize patterns in the data effectively.</w:t>
      </w:r>
    </w:p>
    <w:p w14:paraId="5BE480A7" w14:textId="77777777" w:rsidR="003A7AB1" w:rsidRPr="003A7AB1" w:rsidRDefault="003A7AB1" w:rsidP="003A7AB1">
      <w:pPr>
        <w:pStyle w:val="NoSpacing"/>
        <w:numPr>
          <w:ilvl w:val="0"/>
          <w:numId w:val="13"/>
        </w:numPr>
        <w:rPr>
          <w:rFonts w:asciiTheme="majorHAnsi" w:hAnsiTheme="majorHAnsi" w:cstheme="majorHAnsi"/>
          <w:color w:val="4D4D4D" w:themeColor="accent6"/>
        </w:rPr>
      </w:pPr>
      <w:r w:rsidRPr="003A7AB1">
        <w:rPr>
          <w:rFonts w:asciiTheme="majorHAnsi" w:hAnsiTheme="majorHAnsi" w:cstheme="majorHAnsi"/>
          <w:color w:val="4D4D4D" w:themeColor="accent6"/>
        </w:rPr>
        <w:t>Model Comparison:</w:t>
      </w:r>
    </w:p>
    <w:p w14:paraId="68287350" w14:textId="77777777" w:rsidR="003A7AB1" w:rsidRPr="003A7AB1" w:rsidRDefault="003A7AB1" w:rsidP="003A7AB1">
      <w:pPr>
        <w:pStyle w:val="NoSpacing"/>
        <w:numPr>
          <w:ilvl w:val="1"/>
          <w:numId w:val="13"/>
        </w:numPr>
        <w:rPr>
          <w:rFonts w:asciiTheme="majorHAnsi" w:hAnsiTheme="majorHAnsi" w:cstheme="majorHAnsi"/>
          <w:color w:val="4D4D4D" w:themeColor="accent6"/>
        </w:rPr>
      </w:pPr>
      <w:r w:rsidRPr="003A7AB1">
        <w:rPr>
          <w:rFonts w:asciiTheme="majorHAnsi" w:hAnsiTheme="majorHAnsi" w:cstheme="majorHAnsi"/>
          <w:color w:val="4D4D4D" w:themeColor="accent6"/>
        </w:rPr>
        <w:t>It allows for the comparison of different models or algorithms. By evaluating their test accuracies, you can determine which model performs best on the specific classification task.</w:t>
      </w:r>
    </w:p>
    <w:p w14:paraId="72DCAC6F" w14:textId="77777777" w:rsidR="003A7AB1" w:rsidRPr="003A7AB1" w:rsidRDefault="003A7AB1" w:rsidP="003A7AB1">
      <w:pPr>
        <w:pStyle w:val="NoSpacing"/>
        <w:numPr>
          <w:ilvl w:val="0"/>
          <w:numId w:val="13"/>
        </w:numPr>
        <w:rPr>
          <w:rFonts w:asciiTheme="majorHAnsi" w:hAnsiTheme="majorHAnsi" w:cstheme="majorHAnsi"/>
          <w:color w:val="4D4D4D" w:themeColor="accent6"/>
        </w:rPr>
      </w:pPr>
      <w:r w:rsidRPr="003A7AB1">
        <w:rPr>
          <w:rFonts w:asciiTheme="majorHAnsi" w:hAnsiTheme="majorHAnsi" w:cstheme="majorHAnsi"/>
          <w:color w:val="4D4D4D" w:themeColor="accent6"/>
        </w:rPr>
        <w:t>Overfitting vs. Underfitting:</w:t>
      </w:r>
    </w:p>
    <w:p w14:paraId="16D01F81" w14:textId="77777777" w:rsidR="003A7AB1" w:rsidRPr="003A7AB1" w:rsidRDefault="003A7AB1" w:rsidP="003A7AB1">
      <w:pPr>
        <w:pStyle w:val="NoSpacing"/>
        <w:numPr>
          <w:ilvl w:val="1"/>
          <w:numId w:val="13"/>
        </w:numPr>
        <w:rPr>
          <w:rFonts w:asciiTheme="majorHAnsi" w:hAnsiTheme="majorHAnsi" w:cstheme="majorHAnsi"/>
          <w:color w:val="4D4D4D" w:themeColor="accent6"/>
        </w:rPr>
      </w:pPr>
      <w:r w:rsidRPr="003A7AB1">
        <w:rPr>
          <w:rFonts w:asciiTheme="majorHAnsi" w:hAnsiTheme="majorHAnsi" w:cstheme="majorHAnsi"/>
          <w:color w:val="4D4D4D" w:themeColor="accent6"/>
        </w:rPr>
        <w:t>Test accuracy can help identify issues such as overfitting and underfitting:</w:t>
      </w:r>
    </w:p>
    <w:p w14:paraId="49555109" w14:textId="77777777" w:rsidR="003A7AB1" w:rsidRPr="003A7AB1" w:rsidRDefault="003A7AB1" w:rsidP="003A7AB1">
      <w:pPr>
        <w:pStyle w:val="NoSpacing"/>
        <w:numPr>
          <w:ilvl w:val="2"/>
          <w:numId w:val="13"/>
        </w:numPr>
        <w:rPr>
          <w:rFonts w:asciiTheme="majorHAnsi" w:hAnsiTheme="majorHAnsi" w:cstheme="majorHAnsi"/>
          <w:color w:val="4D4D4D" w:themeColor="accent6"/>
        </w:rPr>
      </w:pPr>
      <w:r w:rsidRPr="003A7AB1">
        <w:rPr>
          <w:rFonts w:asciiTheme="majorHAnsi" w:hAnsiTheme="majorHAnsi" w:cstheme="majorHAnsi"/>
          <w:color w:val="4D4D4D" w:themeColor="accent6"/>
        </w:rPr>
        <w:t xml:space="preserve">Overfitting: If a model has high training accuracy but </w:t>
      </w:r>
      <w:proofErr w:type="gramStart"/>
      <w:r w:rsidRPr="003A7AB1">
        <w:rPr>
          <w:rFonts w:asciiTheme="majorHAnsi" w:hAnsiTheme="majorHAnsi" w:cstheme="majorHAnsi"/>
          <w:color w:val="4D4D4D" w:themeColor="accent6"/>
        </w:rPr>
        <w:t>low test</w:t>
      </w:r>
      <w:proofErr w:type="gramEnd"/>
      <w:r w:rsidRPr="003A7AB1">
        <w:rPr>
          <w:rFonts w:asciiTheme="majorHAnsi" w:hAnsiTheme="majorHAnsi" w:cstheme="majorHAnsi"/>
          <w:color w:val="4D4D4D" w:themeColor="accent6"/>
        </w:rPr>
        <w:t xml:space="preserve"> accuracy, it may be overfitting the training data, meaning it has learned the noise or details in the training set rather than the underlying pattern.</w:t>
      </w:r>
    </w:p>
    <w:p w14:paraId="69129072" w14:textId="77777777" w:rsidR="003A7AB1" w:rsidRPr="003A7AB1" w:rsidRDefault="003A7AB1" w:rsidP="003A7AB1">
      <w:pPr>
        <w:pStyle w:val="NoSpacing"/>
        <w:numPr>
          <w:ilvl w:val="2"/>
          <w:numId w:val="13"/>
        </w:numPr>
        <w:rPr>
          <w:rFonts w:asciiTheme="majorHAnsi" w:hAnsiTheme="majorHAnsi" w:cstheme="majorHAnsi"/>
          <w:color w:val="4D4D4D" w:themeColor="accent6"/>
        </w:rPr>
      </w:pPr>
      <w:r w:rsidRPr="003A7AB1">
        <w:rPr>
          <w:rFonts w:asciiTheme="majorHAnsi" w:hAnsiTheme="majorHAnsi" w:cstheme="majorHAnsi"/>
          <w:color w:val="4D4D4D" w:themeColor="accent6"/>
        </w:rPr>
        <w:t>Underfitting: If both training and test accuracies are low, the model is likely underfitting, indicating it has not learned enough from the training data to make good predictions.</w:t>
      </w:r>
    </w:p>
    <w:p w14:paraId="083C5EE0" w14:textId="77777777" w:rsidR="003A7AB1" w:rsidRPr="003A7AB1" w:rsidRDefault="003A7AB1" w:rsidP="003A7AB1">
      <w:pPr>
        <w:pStyle w:val="NoSpacing"/>
        <w:numPr>
          <w:ilvl w:val="0"/>
          <w:numId w:val="13"/>
        </w:numPr>
        <w:rPr>
          <w:rFonts w:asciiTheme="majorHAnsi" w:hAnsiTheme="majorHAnsi" w:cstheme="majorHAnsi"/>
          <w:color w:val="4D4D4D" w:themeColor="accent6"/>
        </w:rPr>
      </w:pPr>
      <w:r w:rsidRPr="003A7AB1">
        <w:rPr>
          <w:rFonts w:asciiTheme="majorHAnsi" w:hAnsiTheme="majorHAnsi" w:cstheme="majorHAnsi"/>
          <w:color w:val="4D4D4D" w:themeColor="accent6"/>
        </w:rPr>
        <w:t>Real-World Application:</w:t>
      </w:r>
    </w:p>
    <w:p w14:paraId="0F107BB7" w14:textId="77777777" w:rsidR="003A7AB1" w:rsidRPr="003A7AB1" w:rsidRDefault="003A7AB1" w:rsidP="003A7AB1">
      <w:pPr>
        <w:pStyle w:val="NoSpacing"/>
        <w:numPr>
          <w:ilvl w:val="1"/>
          <w:numId w:val="13"/>
        </w:numPr>
        <w:rPr>
          <w:rFonts w:asciiTheme="majorHAnsi" w:hAnsiTheme="majorHAnsi" w:cstheme="majorHAnsi"/>
          <w:color w:val="4D4D4D" w:themeColor="accent6"/>
        </w:rPr>
      </w:pPr>
      <w:r w:rsidRPr="003A7AB1">
        <w:rPr>
          <w:rFonts w:asciiTheme="majorHAnsi" w:hAnsiTheme="majorHAnsi" w:cstheme="majorHAnsi"/>
          <w:color w:val="4D4D4D" w:themeColor="accent6"/>
        </w:rPr>
        <w:t xml:space="preserve">In practical scenarios, test accuracy can provide insights into how well the model will perform when deployed in real-world applications. For example, in an image classification system, a </w:t>
      </w:r>
      <w:proofErr w:type="gramStart"/>
      <w:r w:rsidRPr="003A7AB1">
        <w:rPr>
          <w:rFonts w:asciiTheme="majorHAnsi" w:hAnsiTheme="majorHAnsi" w:cstheme="majorHAnsi"/>
          <w:color w:val="4D4D4D" w:themeColor="accent6"/>
        </w:rPr>
        <w:t>high test</w:t>
      </w:r>
      <w:proofErr w:type="gramEnd"/>
      <w:r w:rsidRPr="003A7AB1">
        <w:rPr>
          <w:rFonts w:asciiTheme="majorHAnsi" w:hAnsiTheme="majorHAnsi" w:cstheme="majorHAnsi"/>
          <w:color w:val="4D4D4D" w:themeColor="accent6"/>
        </w:rPr>
        <w:t xml:space="preserve"> accuracy would mean that the system is likely to classify images correctly when new images are input.</w:t>
      </w:r>
    </w:p>
    <w:p w14:paraId="0666C1C6" w14:textId="77777777" w:rsidR="003A7AB1" w:rsidRPr="003A7AB1" w:rsidRDefault="003A7AB1" w:rsidP="00B27CF9">
      <w:pPr>
        <w:pStyle w:val="Heading2"/>
      </w:pPr>
      <w:bookmarkStart w:id="34" w:name="_Toc178835851"/>
      <w:r w:rsidRPr="003A7AB1">
        <w:t>Limitations</w:t>
      </w:r>
      <w:bookmarkEnd w:id="34"/>
    </w:p>
    <w:p w14:paraId="2F247570" w14:textId="77777777" w:rsidR="003A7AB1" w:rsidRPr="003A7AB1" w:rsidRDefault="003A7AB1" w:rsidP="003A7AB1">
      <w:pPr>
        <w:pStyle w:val="NoSpacing"/>
        <w:rPr>
          <w:rFonts w:asciiTheme="majorHAnsi" w:hAnsiTheme="majorHAnsi" w:cstheme="majorHAnsi"/>
          <w:color w:val="4D4D4D" w:themeColor="accent6"/>
        </w:rPr>
      </w:pPr>
      <w:r w:rsidRPr="003A7AB1">
        <w:rPr>
          <w:rFonts w:asciiTheme="majorHAnsi" w:hAnsiTheme="majorHAnsi" w:cstheme="majorHAnsi"/>
          <w:color w:val="4D4D4D" w:themeColor="accent6"/>
        </w:rPr>
        <w:t>While test accuracy is an important metric, it should not be the only measure of model performance. It is also essential to consider:</w:t>
      </w:r>
    </w:p>
    <w:p w14:paraId="24BA1F7B" w14:textId="77777777" w:rsidR="003A7AB1" w:rsidRPr="003A7AB1" w:rsidRDefault="003A7AB1" w:rsidP="003A7AB1">
      <w:pPr>
        <w:pStyle w:val="NoSpacing"/>
        <w:numPr>
          <w:ilvl w:val="0"/>
          <w:numId w:val="14"/>
        </w:numPr>
        <w:rPr>
          <w:rFonts w:asciiTheme="majorHAnsi" w:hAnsiTheme="majorHAnsi" w:cstheme="majorHAnsi"/>
          <w:color w:val="4D4D4D" w:themeColor="accent6"/>
        </w:rPr>
      </w:pPr>
      <w:r w:rsidRPr="003A7AB1">
        <w:rPr>
          <w:rFonts w:asciiTheme="majorHAnsi" w:hAnsiTheme="majorHAnsi" w:cstheme="majorHAnsi"/>
          <w:color w:val="4D4D4D" w:themeColor="accent6"/>
        </w:rPr>
        <w:t>Precision: The accuracy of the positive predictions.</w:t>
      </w:r>
    </w:p>
    <w:p w14:paraId="13568AB4" w14:textId="77777777" w:rsidR="003A7AB1" w:rsidRPr="003A7AB1" w:rsidRDefault="003A7AB1" w:rsidP="003A7AB1">
      <w:pPr>
        <w:pStyle w:val="NoSpacing"/>
        <w:numPr>
          <w:ilvl w:val="0"/>
          <w:numId w:val="14"/>
        </w:numPr>
        <w:rPr>
          <w:rFonts w:asciiTheme="majorHAnsi" w:hAnsiTheme="majorHAnsi" w:cstheme="majorHAnsi"/>
          <w:color w:val="4D4D4D" w:themeColor="accent6"/>
        </w:rPr>
      </w:pPr>
      <w:r w:rsidRPr="003A7AB1">
        <w:rPr>
          <w:rFonts w:asciiTheme="majorHAnsi" w:hAnsiTheme="majorHAnsi" w:cstheme="majorHAnsi"/>
          <w:color w:val="4D4D4D" w:themeColor="accent6"/>
        </w:rPr>
        <w:t>Recall (Sensitivity): The ability of the model to find all the relevant cases (true positives).</w:t>
      </w:r>
    </w:p>
    <w:p w14:paraId="7A13C6C5" w14:textId="77777777" w:rsidR="003A7AB1" w:rsidRPr="003A7AB1" w:rsidRDefault="003A7AB1" w:rsidP="003A7AB1">
      <w:pPr>
        <w:pStyle w:val="NoSpacing"/>
        <w:numPr>
          <w:ilvl w:val="0"/>
          <w:numId w:val="14"/>
        </w:numPr>
        <w:rPr>
          <w:rFonts w:asciiTheme="majorHAnsi" w:hAnsiTheme="majorHAnsi" w:cstheme="majorHAnsi"/>
          <w:color w:val="4D4D4D" w:themeColor="accent6"/>
        </w:rPr>
      </w:pPr>
      <w:r w:rsidRPr="003A7AB1">
        <w:rPr>
          <w:rFonts w:asciiTheme="majorHAnsi" w:hAnsiTheme="majorHAnsi" w:cstheme="majorHAnsi"/>
          <w:color w:val="4D4D4D" w:themeColor="accent6"/>
        </w:rPr>
        <w:t>F1 Score: The harmonic mean of precision and recall, useful for imbalanced datasets.</w:t>
      </w:r>
    </w:p>
    <w:p w14:paraId="63BD7A49" w14:textId="77777777" w:rsidR="003A7AB1" w:rsidRPr="003A7AB1" w:rsidRDefault="003A7AB1" w:rsidP="003A7AB1">
      <w:pPr>
        <w:pStyle w:val="NoSpacing"/>
        <w:numPr>
          <w:ilvl w:val="0"/>
          <w:numId w:val="14"/>
        </w:numPr>
        <w:rPr>
          <w:rFonts w:asciiTheme="majorHAnsi" w:hAnsiTheme="majorHAnsi" w:cstheme="majorHAnsi"/>
          <w:color w:val="4D4D4D" w:themeColor="accent6"/>
        </w:rPr>
      </w:pPr>
      <w:r w:rsidRPr="003A7AB1">
        <w:rPr>
          <w:rFonts w:asciiTheme="majorHAnsi" w:hAnsiTheme="majorHAnsi" w:cstheme="majorHAnsi"/>
          <w:color w:val="4D4D4D" w:themeColor="accent6"/>
        </w:rPr>
        <w:t>Confusion Matrix: A detailed breakdown of correct and incorrect predictions across different classes.</w:t>
      </w:r>
    </w:p>
    <w:p w14:paraId="77093322" w14:textId="77777777" w:rsidR="003A7AB1" w:rsidRPr="003A7AB1" w:rsidRDefault="003A7AB1" w:rsidP="003A7AB1">
      <w:pPr>
        <w:pStyle w:val="NoSpacing"/>
        <w:rPr>
          <w:rFonts w:asciiTheme="majorHAnsi" w:hAnsiTheme="majorHAnsi" w:cstheme="majorHAnsi"/>
          <w:color w:val="4D4D4D" w:themeColor="accent6"/>
        </w:rPr>
      </w:pPr>
      <w:r w:rsidRPr="003A7AB1">
        <w:rPr>
          <w:rFonts w:asciiTheme="majorHAnsi" w:hAnsiTheme="majorHAnsi" w:cstheme="majorHAnsi"/>
          <w:color w:val="4D4D4D" w:themeColor="accent6"/>
        </w:rPr>
        <w:t>Summary</w:t>
      </w:r>
    </w:p>
    <w:p w14:paraId="36FB9FC8" w14:textId="77777777" w:rsidR="003A7AB1" w:rsidRDefault="003A7AB1" w:rsidP="003A7AB1">
      <w:pPr>
        <w:pStyle w:val="NoSpacing"/>
        <w:rPr>
          <w:rFonts w:asciiTheme="majorHAnsi" w:hAnsiTheme="majorHAnsi" w:cstheme="majorHAnsi"/>
          <w:color w:val="4D4D4D" w:themeColor="accent6"/>
        </w:rPr>
      </w:pPr>
      <w:r w:rsidRPr="003A7AB1">
        <w:rPr>
          <w:rFonts w:asciiTheme="majorHAnsi" w:hAnsiTheme="majorHAnsi" w:cstheme="majorHAnsi"/>
          <w:color w:val="4D4D4D" w:themeColor="accent6"/>
        </w:rPr>
        <w:t>In summary, test accuracy is a key indicator of a model's ability to generalize to new, unseen data, and it plays a vital role in evaluating the overall effectiveness of a machine learning model in classification tasks.</w:t>
      </w:r>
    </w:p>
    <w:p w14:paraId="56F81B64" w14:textId="77777777" w:rsidR="00B27CF9" w:rsidRDefault="00B27CF9" w:rsidP="003A7AB1">
      <w:pPr>
        <w:pStyle w:val="NoSpacing"/>
        <w:rPr>
          <w:rFonts w:asciiTheme="majorHAnsi" w:hAnsiTheme="majorHAnsi" w:cstheme="majorHAnsi"/>
          <w:color w:val="4D4D4D" w:themeColor="accent6"/>
        </w:rPr>
      </w:pPr>
    </w:p>
    <w:p w14:paraId="32E08F91" w14:textId="6E518DB5" w:rsidR="00B27CF9" w:rsidRDefault="00B27CF9" w:rsidP="00B27CF9">
      <w:pPr>
        <w:pStyle w:val="Heading1"/>
      </w:pPr>
      <w:bookmarkStart w:id="35" w:name="_Toc178835852"/>
      <w:r>
        <w:lastRenderedPageBreak/>
        <w:t>Neural networks</w:t>
      </w:r>
      <w:bookmarkEnd w:id="35"/>
    </w:p>
    <w:p w14:paraId="33D9EC8E" w14:textId="056CD947" w:rsidR="00B27CF9" w:rsidRPr="00B27CF9" w:rsidRDefault="00B27CF9" w:rsidP="00B27CF9">
      <w:r>
        <w:t xml:space="preserve">Here we will build a </w:t>
      </w:r>
      <w:r w:rsidRPr="00B27CF9">
        <w:t xml:space="preserve">simple neural network using TensorFlow and </w:t>
      </w:r>
      <w:proofErr w:type="spellStart"/>
      <w:r w:rsidRPr="00B27CF9">
        <w:t>Keras</w:t>
      </w:r>
      <w:proofErr w:type="spellEnd"/>
      <w:r w:rsidRPr="00B27CF9">
        <w:t xml:space="preserve"> to classify handwritten digits from the MNIST dataset. This example illustrates how neural networks are built, trained, and evaluated, as well as their importance in image classification tasks.</w:t>
      </w:r>
    </w:p>
    <w:p w14:paraId="4A54C29A" w14:textId="77777777" w:rsidR="00B27CF9" w:rsidRPr="00B27CF9" w:rsidRDefault="00B27CF9" w:rsidP="00B27CF9">
      <w:pPr>
        <w:rPr>
          <w:b/>
          <w:bCs/>
        </w:rPr>
      </w:pPr>
      <w:r w:rsidRPr="00B27CF9">
        <w:rPr>
          <w:b/>
          <w:bCs/>
        </w:rPr>
        <w:t>What You Will Learn</w:t>
      </w:r>
    </w:p>
    <w:p w14:paraId="30BA5E92" w14:textId="77777777" w:rsidR="00B27CF9" w:rsidRPr="00B27CF9" w:rsidRDefault="00B27CF9" w:rsidP="00B27CF9">
      <w:pPr>
        <w:numPr>
          <w:ilvl w:val="0"/>
          <w:numId w:val="15"/>
        </w:numPr>
      </w:pPr>
      <w:r w:rsidRPr="00B27CF9">
        <w:rPr>
          <w:b/>
          <w:bCs/>
        </w:rPr>
        <w:t>Building a Neural Network</w:t>
      </w:r>
      <w:r w:rsidRPr="00B27CF9">
        <w:t xml:space="preserve">: The code shows how to create a neural network model using </w:t>
      </w:r>
      <w:proofErr w:type="spellStart"/>
      <w:r w:rsidRPr="00B27CF9">
        <w:t>Keras</w:t>
      </w:r>
      <w:proofErr w:type="spellEnd"/>
      <w:r w:rsidRPr="00B27CF9">
        <w:t>.</w:t>
      </w:r>
    </w:p>
    <w:p w14:paraId="78CACB98" w14:textId="77777777" w:rsidR="00B27CF9" w:rsidRPr="00B27CF9" w:rsidRDefault="00B27CF9" w:rsidP="00B27CF9">
      <w:pPr>
        <w:numPr>
          <w:ilvl w:val="0"/>
          <w:numId w:val="15"/>
        </w:numPr>
      </w:pPr>
      <w:r w:rsidRPr="00B27CF9">
        <w:rPr>
          <w:b/>
          <w:bCs/>
        </w:rPr>
        <w:t>Training the Model</w:t>
      </w:r>
      <w:r w:rsidRPr="00B27CF9">
        <w:t>: You'll see how the model is trained on a dataset.</w:t>
      </w:r>
    </w:p>
    <w:p w14:paraId="16F18E24" w14:textId="77777777" w:rsidR="00B27CF9" w:rsidRPr="00B27CF9" w:rsidRDefault="00B27CF9" w:rsidP="00B27CF9">
      <w:pPr>
        <w:numPr>
          <w:ilvl w:val="0"/>
          <w:numId w:val="15"/>
        </w:numPr>
      </w:pPr>
      <w:r w:rsidRPr="00B27CF9">
        <w:rPr>
          <w:b/>
          <w:bCs/>
        </w:rPr>
        <w:t>Evaluating Performance</w:t>
      </w:r>
      <w:r w:rsidRPr="00B27CF9">
        <w:t>: The code evaluates the model's performance on a test dataset.</w:t>
      </w:r>
    </w:p>
    <w:p w14:paraId="4BE6C1BC" w14:textId="77777777" w:rsidR="00B27CF9" w:rsidRDefault="00B27CF9" w:rsidP="00B27CF9">
      <w:pPr>
        <w:numPr>
          <w:ilvl w:val="0"/>
          <w:numId w:val="15"/>
        </w:numPr>
      </w:pPr>
      <w:r w:rsidRPr="00B27CF9">
        <w:rPr>
          <w:b/>
          <w:bCs/>
        </w:rPr>
        <w:t>Visualizing Results</w:t>
      </w:r>
      <w:r w:rsidRPr="00B27CF9">
        <w:t>: The program includes visualizations of the predictions.</w:t>
      </w:r>
    </w:p>
    <w:p w14:paraId="6D4FB9F2" w14:textId="39762897" w:rsidR="00B27CF9" w:rsidRDefault="00B27CF9" w:rsidP="00B27CF9">
      <w:pPr>
        <w:pStyle w:val="Heading1"/>
      </w:pPr>
      <w:bookmarkStart w:id="36" w:name="_Toc178835853"/>
      <w:r>
        <w:t>Flow Chart</w:t>
      </w:r>
      <w:bookmarkEnd w:id="36"/>
    </w:p>
    <w:p w14:paraId="5552A526" w14:textId="77777777" w:rsidR="00B27CF9" w:rsidRDefault="00B27CF9" w:rsidP="00B27CF9">
      <w:pPr>
        <w:pStyle w:val="NoSpacing"/>
      </w:pPr>
      <w:r>
        <w:t>Start</w:t>
      </w:r>
    </w:p>
    <w:p w14:paraId="5E9692BF" w14:textId="77777777" w:rsidR="00B27CF9" w:rsidRDefault="00B27CF9" w:rsidP="00B27CF9">
      <w:pPr>
        <w:pStyle w:val="NoSpacing"/>
      </w:pPr>
      <w:r>
        <w:t xml:space="preserve"> |</w:t>
      </w:r>
    </w:p>
    <w:p w14:paraId="51889176" w14:textId="77777777" w:rsidR="00B27CF9" w:rsidRDefault="00B27CF9" w:rsidP="00B27CF9">
      <w:pPr>
        <w:pStyle w:val="NoSpacing"/>
      </w:pPr>
      <w:r>
        <w:t xml:space="preserve"> v</w:t>
      </w:r>
    </w:p>
    <w:p w14:paraId="7F41412B" w14:textId="77777777" w:rsidR="00B27CF9" w:rsidRDefault="00B27CF9" w:rsidP="00B27CF9">
      <w:pPr>
        <w:pStyle w:val="NoSpacing"/>
      </w:pPr>
      <w:r>
        <w:t>+----------------------------+</w:t>
      </w:r>
    </w:p>
    <w:p w14:paraId="056DFEA5" w14:textId="77777777" w:rsidR="00B27CF9" w:rsidRDefault="00B27CF9" w:rsidP="00B27CF9">
      <w:pPr>
        <w:pStyle w:val="NoSpacing"/>
      </w:pPr>
      <w:r>
        <w:t>|     Import Libraries       |</w:t>
      </w:r>
    </w:p>
    <w:p w14:paraId="67CEA255" w14:textId="77777777" w:rsidR="00B27CF9" w:rsidRDefault="00B27CF9" w:rsidP="00B27CF9">
      <w:pPr>
        <w:pStyle w:val="NoSpacing"/>
      </w:pPr>
      <w:r>
        <w:t>|  (</w:t>
      </w:r>
      <w:proofErr w:type="spellStart"/>
      <w:r>
        <w:t>numpy</w:t>
      </w:r>
      <w:proofErr w:type="spellEnd"/>
      <w:r>
        <w:t>, matplotlib,       |</w:t>
      </w:r>
    </w:p>
    <w:p w14:paraId="7D367F07" w14:textId="77777777" w:rsidR="00B27CF9" w:rsidRDefault="00B27CF9" w:rsidP="00B27CF9">
      <w:pPr>
        <w:pStyle w:val="NoSpacing"/>
      </w:pPr>
      <w:r>
        <w:t xml:space="preserve">|   </w:t>
      </w:r>
      <w:proofErr w:type="spellStart"/>
      <w:r>
        <w:t>tensorflow.keras</w:t>
      </w:r>
      <w:proofErr w:type="spellEnd"/>
      <w:r>
        <w:t>)        |</w:t>
      </w:r>
    </w:p>
    <w:p w14:paraId="2EB41BD1" w14:textId="77777777" w:rsidR="00B27CF9" w:rsidRDefault="00B27CF9" w:rsidP="00B27CF9">
      <w:pPr>
        <w:pStyle w:val="NoSpacing"/>
      </w:pPr>
      <w:r>
        <w:t>+----------------------------+</w:t>
      </w:r>
    </w:p>
    <w:p w14:paraId="4E9BE689" w14:textId="77777777" w:rsidR="00B27CF9" w:rsidRDefault="00B27CF9" w:rsidP="00B27CF9">
      <w:pPr>
        <w:pStyle w:val="NoSpacing"/>
      </w:pPr>
      <w:r>
        <w:t xml:space="preserve"> |</w:t>
      </w:r>
    </w:p>
    <w:p w14:paraId="4DE7E5CB" w14:textId="77777777" w:rsidR="00B27CF9" w:rsidRDefault="00B27CF9" w:rsidP="00B27CF9">
      <w:pPr>
        <w:pStyle w:val="NoSpacing"/>
      </w:pPr>
      <w:r>
        <w:t xml:space="preserve"> v</w:t>
      </w:r>
    </w:p>
    <w:p w14:paraId="54677649" w14:textId="77777777" w:rsidR="00B27CF9" w:rsidRDefault="00B27CF9" w:rsidP="00B27CF9">
      <w:pPr>
        <w:pStyle w:val="NoSpacing"/>
      </w:pPr>
      <w:r>
        <w:t>+----------------------------+</w:t>
      </w:r>
    </w:p>
    <w:p w14:paraId="2031AAAF" w14:textId="77777777" w:rsidR="00B27CF9" w:rsidRDefault="00B27CF9" w:rsidP="00B27CF9">
      <w:pPr>
        <w:pStyle w:val="NoSpacing"/>
      </w:pPr>
      <w:r>
        <w:t>|   Load the MNIST Dataset   |</w:t>
      </w:r>
    </w:p>
    <w:p w14:paraId="2C6DBF16" w14:textId="77777777" w:rsidR="00B27CF9" w:rsidRDefault="00B27CF9" w:rsidP="00B27CF9">
      <w:pPr>
        <w:pStyle w:val="NoSpacing"/>
      </w:pPr>
      <w:r>
        <w:t>|   (</w:t>
      </w:r>
      <w:proofErr w:type="spellStart"/>
      <w:r>
        <w:t>x_train</w:t>
      </w:r>
      <w:proofErr w:type="spellEnd"/>
      <w:r>
        <w:t xml:space="preserve">, </w:t>
      </w:r>
      <w:proofErr w:type="spellStart"/>
      <w:r>
        <w:t>y_train</w:t>
      </w:r>
      <w:proofErr w:type="spellEnd"/>
      <w:r>
        <w:t>),      |</w:t>
      </w:r>
    </w:p>
    <w:p w14:paraId="09487BB9" w14:textId="77777777" w:rsidR="00B27CF9" w:rsidRDefault="00B27CF9" w:rsidP="00B27CF9">
      <w:pPr>
        <w:pStyle w:val="NoSpacing"/>
      </w:pPr>
      <w:r>
        <w:t>|   (</w:t>
      </w:r>
      <w:proofErr w:type="spellStart"/>
      <w:r>
        <w:t>x_test</w:t>
      </w:r>
      <w:proofErr w:type="spellEnd"/>
      <w:r>
        <w:t xml:space="preserve">, </w:t>
      </w:r>
      <w:proofErr w:type="spellStart"/>
      <w:r>
        <w:t>y_test</w:t>
      </w:r>
      <w:proofErr w:type="spellEnd"/>
      <w:r>
        <w:t>)         |</w:t>
      </w:r>
    </w:p>
    <w:p w14:paraId="3CBF1BAF" w14:textId="77777777" w:rsidR="00B27CF9" w:rsidRDefault="00B27CF9" w:rsidP="00B27CF9">
      <w:pPr>
        <w:pStyle w:val="NoSpacing"/>
      </w:pPr>
      <w:r>
        <w:t>+----------------------------+</w:t>
      </w:r>
    </w:p>
    <w:p w14:paraId="0A95DA40" w14:textId="77777777" w:rsidR="00B27CF9" w:rsidRDefault="00B27CF9" w:rsidP="00B27CF9">
      <w:pPr>
        <w:pStyle w:val="NoSpacing"/>
      </w:pPr>
      <w:r>
        <w:t xml:space="preserve"> |</w:t>
      </w:r>
    </w:p>
    <w:p w14:paraId="31E27C47" w14:textId="77777777" w:rsidR="00B27CF9" w:rsidRDefault="00B27CF9" w:rsidP="00B27CF9">
      <w:pPr>
        <w:pStyle w:val="NoSpacing"/>
      </w:pPr>
      <w:r>
        <w:t xml:space="preserve"> v</w:t>
      </w:r>
    </w:p>
    <w:p w14:paraId="58C67E04" w14:textId="77777777" w:rsidR="00B27CF9" w:rsidRDefault="00B27CF9" w:rsidP="00B27CF9">
      <w:pPr>
        <w:pStyle w:val="NoSpacing"/>
      </w:pPr>
      <w:r>
        <w:t>+----------------------------+</w:t>
      </w:r>
    </w:p>
    <w:p w14:paraId="51DD5191" w14:textId="77777777" w:rsidR="00B27CF9" w:rsidRDefault="00B27CF9" w:rsidP="00B27CF9">
      <w:pPr>
        <w:pStyle w:val="NoSpacing"/>
      </w:pPr>
      <w:r>
        <w:t>|   Normalize Pixel Values    |</w:t>
      </w:r>
    </w:p>
    <w:p w14:paraId="328F1A04" w14:textId="77777777" w:rsidR="00B27CF9" w:rsidRDefault="00B27CF9" w:rsidP="00B27CF9">
      <w:pPr>
        <w:pStyle w:val="NoSpacing"/>
      </w:pPr>
      <w:r>
        <w:t>|   (0-255 to 0-1)           |</w:t>
      </w:r>
    </w:p>
    <w:p w14:paraId="36E5EC56" w14:textId="77777777" w:rsidR="00B27CF9" w:rsidRDefault="00B27CF9" w:rsidP="00B27CF9">
      <w:pPr>
        <w:pStyle w:val="NoSpacing"/>
      </w:pPr>
      <w:r>
        <w:t>+----------------------------+</w:t>
      </w:r>
    </w:p>
    <w:p w14:paraId="2DA873C3" w14:textId="77777777" w:rsidR="00B27CF9" w:rsidRDefault="00B27CF9" w:rsidP="00B27CF9">
      <w:pPr>
        <w:pStyle w:val="NoSpacing"/>
      </w:pPr>
      <w:r>
        <w:t xml:space="preserve"> |</w:t>
      </w:r>
    </w:p>
    <w:p w14:paraId="326DD57C" w14:textId="77777777" w:rsidR="00B27CF9" w:rsidRDefault="00B27CF9" w:rsidP="00B27CF9">
      <w:pPr>
        <w:pStyle w:val="NoSpacing"/>
      </w:pPr>
      <w:r>
        <w:t xml:space="preserve"> v</w:t>
      </w:r>
    </w:p>
    <w:p w14:paraId="3AA3C120" w14:textId="77777777" w:rsidR="00B27CF9" w:rsidRDefault="00B27CF9" w:rsidP="00B27CF9">
      <w:pPr>
        <w:pStyle w:val="NoSpacing"/>
      </w:pPr>
      <w:r>
        <w:t>+----------------------------+</w:t>
      </w:r>
    </w:p>
    <w:p w14:paraId="3734C29D" w14:textId="77777777" w:rsidR="00B27CF9" w:rsidRDefault="00B27CF9" w:rsidP="00B27CF9">
      <w:pPr>
        <w:pStyle w:val="NoSpacing"/>
      </w:pPr>
      <w:r>
        <w:t>| Convert Labels to Categorical|</w:t>
      </w:r>
    </w:p>
    <w:p w14:paraId="7E1AE0A4" w14:textId="77777777" w:rsidR="00B27CF9" w:rsidRDefault="00B27CF9" w:rsidP="00B27CF9">
      <w:pPr>
        <w:pStyle w:val="NoSpacing"/>
      </w:pPr>
      <w:r>
        <w:t>| (One-hot encoding)          |</w:t>
      </w:r>
    </w:p>
    <w:p w14:paraId="6828EB16" w14:textId="77777777" w:rsidR="00B27CF9" w:rsidRDefault="00B27CF9" w:rsidP="00B27CF9">
      <w:pPr>
        <w:pStyle w:val="NoSpacing"/>
      </w:pPr>
      <w:r>
        <w:t>+----------------------------+</w:t>
      </w:r>
    </w:p>
    <w:p w14:paraId="04CFA069" w14:textId="77777777" w:rsidR="00B27CF9" w:rsidRDefault="00B27CF9" w:rsidP="00B27CF9">
      <w:pPr>
        <w:pStyle w:val="NoSpacing"/>
      </w:pPr>
      <w:r>
        <w:t xml:space="preserve"> |</w:t>
      </w:r>
    </w:p>
    <w:p w14:paraId="2C498176" w14:textId="77777777" w:rsidR="00B27CF9" w:rsidRDefault="00B27CF9" w:rsidP="00B27CF9">
      <w:pPr>
        <w:pStyle w:val="NoSpacing"/>
      </w:pPr>
      <w:r>
        <w:t xml:space="preserve"> v</w:t>
      </w:r>
    </w:p>
    <w:p w14:paraId="1AF850E1" w14:textId="77777777" w:rsidR="00B27CF9" w:rsidRDefault="00B27CF9" w:rsidP="00B27CF9">
      <w:pPr>
        <w:pStyle w:val="NoSpacing"/>
      </w:pPr>
      <w:r>
        <w:t>+----------------------------+</w:t>
      </w:r>
    </w:p>
    <w:p w14:paraId="43438661" w14:textId="77777777" w:rsidR="00B27CF9" w:rsidRDefault="00B27CF9" w:rsidP="00B27CF9">
      <w:pPr>
        <w:pStyle w:val="NoSpacing"/>
      </w:pPr>
      <w:r>
        <w:lastRenderedPageBreak/>
        <w:t>|    Build the Neural Model   |</w:t>
      </w:r>
    </w:p>
    <w:p w14:paraId="10870B63" w14:textId="77777777" w:rsidR="00B27CF9" w:rsidRDefault="00B27CF9" w:rsidP="00B27CF9">
      <w:pPr>
        <w:pStyle w:val="NoSpacing"/>
      </w:pPr>
      <w:r>
        <w:t>|    (Sequential Model)       |</w:t>
      </w:r>
    </w:p>
    <w:p w14:paraId="27CC87C5" w14:textId="77777777" w:rsidR="00B27CF9" w:rsidRDefault="00B27CF9" w:rsidP="00B27CF9">
      <w:pPr>
        <w:pStyle w:val="NoSpacing"/>
      </w:pPr>
      <w:r>
        <w:t>|    - Flatten Layer          |</w:t>
      </w:r>
    </w:p>
    <w:p w14:paraId="6C8149E2" w14:textId="77777777" w:rsidR="00B27CF9" w:rsidRDefault="00B27CF9" w:rsidP="00B27CF9">
      <w:pPr>
        <w:pStyle w:val="NoSpacing"/>
      </w:pPr>
      <w:r>
        <w:t>|    - Dense Layer (128 units)|</w:t>
      </w:r>
    </w:p>
    <w:p w14:paraId="36FC6195" w14:textId="77777777" w:rsidR="00B27CF9" w:rsidRDefault="00B27CF9" w:rsidP="00B27CF9">
      <w:pPr>
        <w:pStyle w:val="NoSpacing"/>
      </w:pPr>
      <w:r>
        <w:t>|    - Output Layer (10 units)|</w:t>
      </w:r>
    </w:p>
    <w:p w14:paraId="0B385BFC" w14:textId="77777777" w:rsidR="00B27CF9" w:rsidRDefault="00B27CF9" w:rsidP="00B27CF9">
      <w:pPr>
        <w:pStyle w:val="NoSpacing"/>
      </w:pPr>
      <w:r>
        <w:t>+----------------------------+</w:t>
      </w:r>
    </w:p>
    <w:p w14:paraId="0C2D97A2" w14:textId="77777777" w:rsidR="00B27CF9" w:rsidRDefault="00B27CF9" w:rsidP="00B27CF9">
      <w:pPr>
        <w:pStyle w:val="NoSpacing"/>
      </w:pPr>
      <w:r>
        <w:t xml:space="preserve"> |</w:t>
      </w:r>
    </w:p>
    <w:p w14:paraId="4C1EE776" w14:textId="77777777" w:rsidR="00B27CF9" w:rsidRDefault="00B27CF9" w:rsidP="00B27CF9">
      <w:pPr>
        <w:pStyle w:val="NoSpacing"/>
      </w:pPr>
      <w:r>
        <w:t xml:space="preserve"> v</w:t>
      </w:r>
    </w:p>
    <w:p w14:paraId="58A269E4" w14:textId="77777777" w:rsidR="00B27CF9" w:rsidRDefault="00B27CF9" w:rsidP="00B27CF9">
      <w:pPr>
        <w:pStyle w:val="NoSpacing"/>
      </w:pPr>
      <w:r>
        <w:t>+----------------------------+</w:t>
      </w:r>
    </w:p>
    <w:p w14:paraId="69C5295D" w14:textId="77777777" w:rsidR="00B27CF9" w:rsidRDefault="00B27CF9" w:rsidP="00B27CF9">
      <w:pPr>
        <w:pStyle w:val="NoSpacing"/>
      </w:pPr>
      <w:r>
        <w:t>|   Compile the Model         |</w:t>
      </w:r>
    </w:p>
    <w:p w14:paraId="4BD0D74F" w14:textId="77777777" w:rsidR="00B27CF9" w:rsidRDefault="00B27CF9" w:rsidP="00B27CF9">
      <w:pPr>
        <w:pStyle w:val="NoSpacing"/>
      </w:pPr>
      <w:r>
        <w:t>|   (Optimizer: Adam, Loss:   |</w:t>
      </w:r>
    </w:p>
    <w:p w14:paraId="25E0DB93" w14:textId="77777777" w:rsidR="00B27CF9" w:rsidRDefault="00B27CF9" w:rsidP="00B27CF9">
      <w:pPr>
        <w:pStyle w:val="NoSpacing"/>
      </w:pPr>
      <w:r>
        <w:t xml:space="preserve">|    Categorical </w:t>
      </w:r>
      <w:proofErr w:type="spellStart"/>
      <w:r>
        <w:t>Crossentropy</w:t>
      </w:r>
      <w:proofErr w:type="spellEnd"/>
      <w:r>
        <w:t>)|</w:t>
      </w:r>
    </w:p>
    <w:p w14:paraId="3E546321" w14:textId="77777777" w:rsidR="00B27CF9" w:rsidRDefault="00B27CF9" w:rsidP="00B27CF9">
      <w:pPr>
        <w:pStyle w:val="NoSpacing"/>
      </w:pPr>
      <w:r>
        <w:t>+----------------------------+</w:t>
      </w:r>
    </w:p>
    <w:p w14:paraId="466BC2D4" w14:textId="77777777" w:rsidR="00B27CF9" w:rsidRDefault="00B27CF9" w:rsidP="00B27CF9">
      <w:pPr>
        <w:pStyle w:val="NoSpacing"/>
      </w:pPr>
      <w:r>
        <w:t xml:space="preserve"> |</w:t>
      </w:r>
    </w:p>
    <w:p w14:paraId="2F1E10B0" w14:textId="77777777" w:rsidR="00B27CF9" w:rsidRDefault="00B27CF9" w:rsidP="00B27CF9">
      <w:pPr>
        <w:pStyle w:val="NoSpacing"/>
      </w:pPr>
      <w:r>
        <w:t xml:space="preserve"> v</w:t>
      </w:r>
    </w:p>
    <w:p w14:paraId="2F730954" w14:textId="77777777" w:rsidR="00B27CF9" w:rsidRDefault="00B27CF9" w:rsidP="00B27CF9">
      <w:pPr>
        <w:pStyle w:val="NoSpacing"/>
      </w:pPr>
      <w:r>
        <w:t>+----------------------------+</w:t>
      </w:r>
    </w:p>
    <w:p w14:paraId="6B39A9BD" w14:textId="77777777" w:rsidR="00B27CF9" w:rsidRDefault="00B27CF9" w:rsidP="00B27CF9">
      <w:pPr>
        <w:pStyle w:val="NoSpacing"/>
      </w:pPr>
      <w:r>
        <w:t>|     Train the Model         |</w:t>
      </w:r>
    </w:p>
    <w:p w14:paraId="1E31A9C7" w14:textId="77777777" w:rsidR="00B27CF9" w:rsidRDefault="00B27CF9" w:rsidP="00B27CF9">
      <w:pPr>
        <w:pStyle w:val="NoSpacing"/>
      </w:pPr>
      <w:r>
        <w:t>|   (Fit to training data,    |</w:t>
      </w:r>
    </w:p>
    <w:p w14:paraId="724B0358" w14:textId="77777777" w:rsidR="00B27CF9" w:rsidRDefault="00B27CF9" w:rsidP="00B27CF9">
      <w:pPr>
        <w:pStyle w:val="NoSpacing"/>
      </w:pPr>
      <w:r>
        <w:t xml:space="preserve">|    epochs=5, </w:t>
      </w:r>
      <w:proofErr w:type="spellStart"/>
      <w:r>
        <w:t>batch_size</w:t>
      </w:r>
      <w:proofErr w:type="spellEnd"/>
      <w:r>
        <w:t>=32, |</w:t>
      </w:r>
    </w:p>
    <w:p w14:paraId="42CC2ED2" w14:textId="77777777" w:rsidR="00B27CF9" w:rsidRDefault="00B27CF9" w:rsidP="00B27CF9">
      <w:pPr>
        <w:pStyle w:val="NoSpacing"/>
      </w:pPr>
      <w:r>
        <w:t xml:space="preserve">|    </w:t>
      </w:r>
      <w:proofErr w:type="spellStart"/>
      <w:r>
        <w:t>validation_split</w:t>
      </w:r>
      <w:proofErr w:type="spellEnd"/>
      <w:r>
        <w:t>=0.2)    |</w:t>
      </w:r>
    </w:p>
    <w:p w14:paraId="2E2CFED7" w14:textId="77777777" w:rsidR="00B27CF9" w:rsidRDefault="00B27CF9" w:rsidP="00B27CF9">
      <w:pPr>
        <w:pStyle w:val="NoSpacing"/>
      </w:pPr>
      <w:r>
        <w:t>+----------------------------+</w:t>
      </w:r>
    </w:p>
    <w:p w14:paraId="0F393BB3" w14:textId="77777777" w:rsidR="00B27CF9" w:rsidRDefault="00B27CF9" w:rsidP="00B27CF9">
      <w:pPr>
        <w:pStyle w:val="NoSpacing"/>
      </w:pPr>
      <w:r>
        <w:t xml:space="preserve"> |</w:t>
      </w:r>
    </w:p>
    <w:p w14:paraId="21B40158" w14:textId="77777777" w:rsidR="00B27CF9" w:rsidRDefault="00B27CF9" w:rsidP="00B27CF9">
      <w:pPr>
        <w:pStyle w:val="NoSpacing"/>
      </w:pPr>
      <w:r>
        <w:t xml:space="preserve"> v</w:t>
      </w:r>
    </w:p>
    <w:p w14:paraId="11A4531B" w14:textId="77777777" w:rsidR="00B27CF9" w:rsidRDefault="00B27CF9" w:rsidP="00B27CF9">
      <w:pPr>
        <w:pStyle w:val="NoSpacing"/>
      </w:pPr>
      <w:r>
        <w:t>+----------------------------+</w:t>
      </w:r>
    </w:p>
    <w:p w14:paraId="6814E6E2" w14:textId="77777777" w:rsidR="00B27CF9" w:rsidRDefault="00B27CF9" w:rsidP="00B27CF9">
      <w:pPr>
        <w:pStyle w:val="NoSpacing"/>
      </w:pPr>
      <w:r>
        <w:t>|   Evaluate the Model        |</w:t>
      </w:r>
    </w:p>
    <w:p w14:paraId="04EA4F29" w14:textId="77777777" w:rsidR="00B27CF9" w:rsidRDefault="00B27CF9" w:rsidP="00B27CF9">
      <w:pPr>
        <w:pStyle w:val="NoSpacing"/>
      </w:pPr>
      <w:r>
        <w:t>|   (Test Accuracy)           |</w:t>
      </w:r>
    </w:p>
    <w:p w14:paraId="2BEB9051" w14:textId="77777777" w:rsidR="00B27CF9" w:rsidRDefault="00B27CF9" w:rsidP="00B27CF9">
      <w:pPr>
        <w:pStyle w:val="NoSpacing"/>
      </w:pPr>
      <w:r>
        <w:t>+----------------------------+</w:t>
      </w:r>
    </w:p>
    <w:p w14:paraId="070C44A7" w14:textId="77777777" w:rsidR="00B27CF9" w:rsidRDefault="00B27CF9" w:rsidP="00B27CF9">
      <w:pPr>
        <w:pStyle w:val="NoSpacing"/>
      </w:pPr>
      <w:r>
        <w:t xml:space="preserve"> |</w:t>
      </w:r>
    </w:p>
    <w:p w14:paraId="7CB26A3E" w14:textId="77777777" w:rsidR="00B27CF9" w:rsidRDefault="00B27CF9" w:rsidP="00B27CF9">
      <w:pPr>
        <w:pStyle w:val="NoSpacing"/>
      </w:pPr>
      <w:r>
        <w:t xml:space="preserve"> v</w:t>
      </w:r>
    </w:p>
    <w:p w14:paraId="63A2D9D6" w14:textId="77777777" w:rsidR="00B27CF9" w:rsidRDefault="00B27CF9" w:rsidP="00B27CF9">
      <w:pPr>
        <w:pStyle w:val="NoSpacing"/>
      </w:pPr>
      <w:r>
        <w:t>+----------------------------+</w:t>
      </w:r>
    </w:p>
    <w:p w14:paraId="798BD6C2" w14:textId="77777777" w:rsidR="00B27CF9" w:rsidRDefault="00B27CF9" w:rsidP="00B27CF9">
      <w:pPr>
        <w:pStyle w:val="NoSpacing"/>
      </w:pPr>
      <w:r>
        <w:t>|    Make Predictions         |</w:t>
      </w:r>
    </w:p>
    <w:p w14:paraId="04BABF86" w14:textId="77777777" w:rsidR="00B27CF9" w:rsidRDefault="00B27CF9" w:rsidP="00B27CF9">
      <w:pPr>
        <w:pStyle w:val="NoSpacing"/>
      </w:pPr>
      <w:r>
        <w:t>|   (Using test dataset)      |</w:t>
      </w:r>
    </w:p>
    <w:p w14:paraId="0B5232A7" w14:textId="77777777" w:rsidR="00B27CF9" w:rsidRDefault="00B27CF9" w:rsidP="00B27CF9">
      <w:pPr>
        <w:pStyle w:val="NoSpacing"/>
      </w:pPr>
      <w:r>
        <w:t>+----------------------------+</w:t>
      </w:r>
    </w:p>
    <w:p w14:paraId="6B6DE245" w14:textId="77777777" w:rsidR="00B27CF9" w:rsidRDefault="00B27CF9" w:rsidP="00B27CF9">
      <w:pPr>
        <w:pStyle w:val="NoSpacing"/>
      </w:pPr>
      <w:r>
        <w:t xml:space="preserve"> |</w:t>
      </w:r>
    </w:p>
    <w:p w14:paraId="718E5458" w14:textId="77777777" w:rsidR="00B27CF9" w:rsidRDefault="00B27CF9" w:rsidP="00B27CF9">
      <w:pPr>
        <w:pStyle w:val="NoSpacing"/>
      </w:pPr>
      <w:r>
        <w:t xml:space="preserve"> v</w:t>
      </w:r>
    </w:p>
    <w:p w14:paraId="7C46A7BB" w14:textId="77777777" w:rsidR="00B27CF9" w:rsidRDefault="00B27CF9" w:rsidP="00B27CF9">
      <w:pPr>
        <w:pStyle w:val="NoSpacing"/>
      </w:pPr>
      <w:r>
        <w:t>+----------------------------+</w:t>
      </w:r>
    </w:p>
    <w:p w14:paraId="3D9DA333" w14:textId="77777777" w:rsidR="00B27CF9" w:rsidRDefault="00B27CF9" w:rsidP="00B27CF9">
      <w:pPr>
        <w:pStyle w:val="NoSpacing"/>
      </w:pPr>
      <w:r>
        <w:t>|  Visualize Predictions      |</w:t>
      </w:r>
    </w:p>
    <w:p w14:paraId="638AB584" w14:textId="77777777" w:rsidR="00B27CF9" w:rsidRDefault="00B27CF9" w:rsidP="00B27CF9">
      <w:pPr>
        <w:pStyle w:val="NoSpacing"/>
      </w:pPr>
      <w:r>
        <w:t>|  (Plot true vs predicted)   |</w:t>
      </w:r>
    </w:p>
    <w:p w14:paraId="5B62688F" w14:textId="77777777" w:rsidR="00B27CF9" w:rsidRDefault="00B27CF9" w:rsidP="00B27CF9">
      <w:pPr>
        <w:pStyle w:val="NoSpacing"/>
      </w:pPr>
      <w:r>
        <w:t>+----------------------------+</w:t>
      </w:r>
    </w:p>
    <w:p w14:paraId="69522D75" w14:textId="77777777" w:rsidR="00B27CF9" w:rsidRDefault="00B27CF9" w:rsidP="00B27CF9">
      <w:pPr>
        <w:pStyle w:val="NoSpacing"/>
      </w:pPr>
      <w:r>
        <w:t xml:space="preserve"> |</w:t>
      </w:r>
    </w:p>
    <w:p w14:paraId="10A6D6D8" w14:textId="77777777" w:rsidR="00B27CF9" w:rsidRDefault="00B27CF9" w:rsidP="00B27CF9">
      <w:pPr>
        <w:pStyle w:val="NoSpacing"/>
      </w:pPr>
      <w:r>
        <w:t xml:space="preserve"> v</w:t>
      </w:r>
    </w:p>
    <w:p w14:paraId="314550B0" w14:textId="6B8CE12D" w:rsidR="00B27CF9" w:rsidRDefault="00B27CF9" w:rsidP="00B27CF9">
      <w:pPr>
        <w:pStyle w:val="NoSpacing"/>
      </w:pPr>
      <w:r>
        <w:t>End</w:t>
      </w:r>
    </w:p>
    <w:p w14:paraId="62F2EDE3" w14:textId="77777777" w:rsidR="00B27CF9" w:rsidRDefault="00B27CF9" w:rsidP="00B27CF9">
      <w:pPr>
        <w:pStyle w:val="NoSpacing"/>
      </w:pPr>
    </w:p>
    <w:p w14:paraId="4CAE5E2C" w14:textId="77777777" w:rsidR="00B27CF9" w:rsidRDefault="00B27CF9" w:rsidP="00B27CF9">
      <w:pPr>
        <w:pStyle w:val="NoSpacing"/>
      </w:pPr>
    </w:p>
    <w:p w14:paraId="660E2E4C" w14:textId="77777777" w:rsidR="00B27CF9" w:rsidRDefault="00B27CF9" w:rsidP="00B27CF9">
      <w:pPr>
        <w:pStyle w:val="NoSpacing"/>
      </w:pPr>
    </w:p>
    <w:p w14:paraId="79B5D60E" w14:textId="77777777" w:rsidR="00B27CF9" w:rsidRDefault="00B27CF9" w:rsidP="00B27CF9">
      <w:pPr>
        <w:pStyle w:val="NoSpacing"/>
      </w:pPr>
    </w:p>
    <w:p w14:paraId="24947480" w14:textId="77777777" w:rsidR="00B27CF9" w:rsidRDefault="00B27CF9" w:rsidP="00B27CF9">
      <w:pPr>
        <w:pStyle w:val="NoSpacing"/>
      </w:pPr>
    </w:p>
    <w:p w14:paraId="7FF79FC4" w14:textId="24D9A6C3" w:rsidR="00B27CF9" w:rsidRDefault="00B27CF9" w:rsidP="00B27CF9">
      <w:pPr>
        <w:pStyle w:val="Heading1"/>
      </w:pPr>
      <w:bookmarkStart w:id="37" w:name="_Toc178835854"/>
      <w:r>
        <w:lastRenderedPageBreak/>
        <w:t>Step By Step Flow</w:t>
      </w:r>
      <w:bookmarkEnd w:id="37"/>
    </w:p>
    <w:p w14:paraId="192600C9" w14:textId="1D22468D" w:rsidR="00B27CF9" w:rsidRPr="00B27CF9" w:rsidRDefault="00B27CF9" w:rsidP="00B27CF9">
      <w:pPr>
        <w:pStyle w:val="Heading2"/>
      </w:pPr>
      <w:bookmarkStart w:id="38" w:name="_Toc178835855"/>
      <w:r w:rsidRPr="00B27CF9">
        <w:t>Importing Libraries:</w:t>
      </w:r>
      <w:bookmarkEnd w:id="38"/>
    </w:p>
    <w:p w14:paraId="7BCFFAF1" w14:textId="77777777" w:rsidR="00B27CF9" w:rsidRDefault="00B27CF9" w:rsidP="00AB2E7E">
      <w:pPr>
        <w:numPr>
          <w:ilvl w:val="0"/>
          <w:numId w:val="16"/>
        </w:numPr>
      </w:pPr>
      <w:proofErr w:type="spellStart"/>
      <w:r w:rsidRPr="00B27CF9">
        <w:rPr>
          <w:b/>
          <w:bCs/>
        </w:rPr>
        <w:t>Numpy</w:t>
      </w:r>
      <w:proofErr w:type="spellEnd"/>
      <w:r w:rsidRPr="00B27CF9">
        <w:t>: Used for numerical operations, especially for handling arrays.</w:t>
      </w:r>
    </w:p>
    <w:p w14:paraId="2190853C" w14:textId="435A5732" w:rsidR="00B27CF9" w:rsidRPr="00B27CF9" w:rsidRDefault="00B27CF9" w:rsidP="00AB2E7E">
      <w:pPr>
        <w:numPr>
          <w:ilvl w:val="0"/>
          <w:numId w:val="16"/>
        </w:numPr>
      </w:pPr>
      <w:r w:rsidRPr="00B27CF9">
        <w:rPr>
          <w:b/>
          <w:bCs/>
        </w:rPr>
        <w:t>Matplotlib</w:t>
      </w:r>
      <w:r w:rsidRPr="00B27CF9">
        <w:t>: Used for visualizing images and results.</w:t>
      </w:r>
    </w:p>
    <w:p w14:paraId="405408CB" w14:textId="77777777" w:rsidR="00B27CF9" w:rsidRPr="00B27CF9" w:rsidRDefault="00B27CF9" w:rsidP="00B27CF9">
      <w:pPr>
        <w:numPr>
          <w:ilvl w:val="0"/>
          <w:numId w:val="16"/>
        </w:numPr>
      </w:pPr>
      <w:r w:rsidRPr="00B27CF9">
        <w:rPr>
          <w:b/>
          <w:bCs/>
        </w:rPr>
        <w:t>TensorFlow/</w:t>
      </w:r>
      <w:proofErr w:type="spellStart"/>
      <w:r w:rsidRPr="00B27CF9">
        <w:rPr>
          <w:b/>
          <w:bCs/>
        </w:rPr>
        <w:t>Keras</w:t>
      </w:r>
      <w:proofErr w:type="spellEnd"/>
      <w:r w:rsidRPr="00B27CF9">
        <w:t>: Used for building and training the neural network.</w:t>
      </w:r>
    </w:p>
    <w:p w14:paraId="72E21DD9" w14:textId="423222A5" w:rsidR="00B27CF9" w:rsidRPr="00B27CF9" w:rsidRDefault="00B27CF9" w:rsidP="00B27CF9">
      <w:pPr>
        <w:pStyle w:val="Heading2"/>
      </w:pPr>
      <w:bookmarkStart w:id="39" w:name="_Toc178835856"/>
      <w:r w:rsidRPr="00B27CF9">
        <w:t>Loading the Dataset:</w:t>
      </w:r>
      <w:bookmarkEnd w:id="39"/>
    </w:p>
    <w:p w14:paraId="67A00052" w14:textId="77777777" w:rsidR="00B27CF9" w:rsidRPr="00B27CF9" w:rsidRDefault="00B27CF9" w:rsidP="00B27CF9">
      <w:pPr>
        <w:numPr>
          <w:ilvl w:val="0"/>
          <w:numId w:val="17"/>
        </w:numPr>
      </w:pPr>
      <w:r w:rsidRPr="00B27CF9">
        <w:t>The MNIST dataset is loaded, which consists of training and testing sets of images and their corresponding labels.</w:t>
      </w:r>
    </w:p>
    <w:p w14:paraId="0039389D" w14:textId="671F778F" w:rsidR="00B27CF9" w:rsidRPr="00B27CF9" w:rsidRDefault="00B27CF9" w:rsidP="00B27CF9">
      <w:pPr>
        <w:pStyle w:val="Heading2"/>
      </w:pPr>
      <w:r w:rsidRPr="00B27CF9">
        <w:t xml:space="preserve"> </w:t>
      </w:r>
      <w:bookmarkStart w:id="40" w:name="_Toc178835857"/>
      <w:r w:rsidRPr="00B27CF9">
        <w:t>Data Normalization:</w:t>
      </w:r>
      <w:bookmarkEnd w:id="40"/>
    </w:p>
    <w:p w14:paraId="2E3D84F3" w14:textId="77777777" w:rsidR="00B27CF9" w:rsidRPr="00B27CF9" w:rsidRDefault="00B27CF9" w:rsidP="00B27CF9">
      <w:pPr>
        <w:numPr>
          <w:ilvl w:val="0"/>
          <w:numId w:val="18"/>
        </w:numPr>
      </w:pPr>
      <w:r w:rsidRPr="00B27CF9">
        <w:t>The pixel values are normalized to a range of 0 to 1 by dividing by 255. This scaling helps the neural network learn more effectively.</w:t>
      </w:r>
    </w:p>
    <w:p w14:paraId="092234AD" w14:textId="16057590" w:rsidR="00B27CF9" w:rsidRPr="00B27CF9" w:rsidRDefault="00B27CF9" w:rsidP="00B27CF9">
      <w:pPr>
        <w:pStyle w:val="Heading2"/>
      </w:pPr>
      <w:bookmarkStart w:id="41" w:name="_Toc178835858"/>
      <w:r w:rsidRPr="00B27CF9">
        <w:t>One-Hot Encoding of Labels:</w:t>
      </w:r>
      <w:bookmarkEnd w:id="41"/>
    </w:p>
    <w:p w14:paraId="004B7CE9" w14:textId="77777777" w:rsidR="00B27CF9" w:rsidRPr="00B27CF9" w:rsidRDefault="00B27CF9" w:rsidP="00B27CF9">
      <w:pPr>
        <w:numPr>
          <w:ilvl w:val="0"/>
          <w:numId w:val="19"/>
        </w:numPr>
      </w:pPr>
      <w:r w:rsidRPr="00B27CF9">
        <w:t>Labels are converted into a one-hot encoded format, making it easier for the model to predict multiple classes.</w:t>
      </w:r>
    </w:p>
    <w:p w14:paraId="6B03A2A0" w14:textId="0769DED1" w:rsidR="00B27CF9" w:rsidRPr="00B27CF9" w:rsidRDefault="00B27CF9" w:rsidP="00B27CF9">
      <w:pPr>
        <w:pStyle w:val="Heading2"/>
      </w:pPr>
      <w:bookmarkStart w:id="42" w:name="_Toc178835859"/>
      <w:r w:rsidRPr="00B27CF9">
        <w:t>Building the Neural Network Model:</w:t>
      </w:r>
      <w:bookmarkEnd w:id="42"/>
    </w:p>
    <w:p w14:paraId="0582C5DF" w14:textId="77777777" w:rsidR="00B27CF9" w:rsidRPr="00B27CF9" w:rsidRDefault="00B27CF9" w:rsidP="00B27CF9">
      <w:pPr>
        <w:numPr>
          <w:ilvl w:val="0"/>
          <w:numId w:val="20"/>
        </w:numPr>
      </w:pPr>
      <w:r w:rsidRPr="00B27CF9">
        <w:t>A sequential model is created, allowing layers to be added in a linear fashion.</w:t>
      </w:r>
    </w:p>
    <w:p w14:paraId="04EDB38A" w14:textId="77777777" w:rsidR="00B27CF9" w:rsidRPr="00B27CF9" w:rsidRDefault="00B27CF9" w:rsidP="00B27CF9">
      <w:pPr>
        <w:numPr>
          <w:ilvl w:val="0"/>
          <w:numId w:val="20"/>
        </w:numPr>
      </w:pPr>
      <w:r w:rsidRPr="00B27CF9">
        <w:t>The input layer flattens the 28x28 images into a single vector.</w:t>
      </w:r>
    </w:p>
    <w:p w14:paraId="2E0D591A" w14:textId="77777777" w:rsidR="00B27CF9" w:rsidRPr="00B27CF9" w:rsidRDefault="00B27CF9" w:rsidP="00B27CF9">
      <w:pPr>
        <w:numPr>
          <w:ilvl w:val="0"/>
          <w:numId w:val="20"/>
        </w:numPr>
      </w:pPr>
      <w:r w:rsidRPr="00B27CF9">
        <w:t xml:space="preserve">A hidden layer with 128 neurons uses the </w:t>
      </w:r>
      <w:proofErr w:type="spellStart"/>
      <w:r w:rsidRPr="00B27CF9">
        <w:t>ReLU</w:t>
      </w:r>
      <w:proofErr w:type="spellEnd"/>
      <w:r w:rsidRPr="00B27CF9">
        <w:t xml:space="preserve"> activation function to introduce non-linearity.</w:t>
      </w:r>
    </w:p>
    <w:p w14:paraId="511FF51D" w14:textId="77777777" w:rsidR="00B27CF9" w:rsidRPr="00B27CF9" w:rsidRDefault="00B27CF9" w:rsidP="00B27CF9">
      <w:pPr>
        <w:numPr>
          <w:ilvl w:val="0"/>
          <w:numId w:val="20"/>
        </w:numPr>
      </w:pPr>
      <w:r w:rsidRPr="00B27CF9">
        <w:t xml:space="preserve">The output layer has 10 neurons with a </w:t>
      </w:r>
      <w:proofErr w:type="spellStart"/>
      <w:r w:rsidRPr="00B27CF9">
        <w:t>softmax</w:t>
      </w:r>
      <w:proofErr w:type="spellEnd"/>
      <w:r w:rsidRPr="00B27CF9">
        <w:t xml:space="preserve"> activation function to output probabilities for each class.</w:t>
      </w:r>
    </w:p>
    <w:p w14:paraId="520B3BFD" w14:textId="1BF94D6E" w:rsidR="00B27CF9" w:rsidRPr="00B27CF9" w:rsidRDefault="00B27CF9" w:rsidP="00B27CF9">
      <w:pPr>
        <w:pStyle w:val="Heading2"/>
      </w:pPr>
      <w:bookmarkStart w:id="43" w:name="_Toc178835860"/>
      <w:r w:rsidRPr="00B27CF9">
        <w:t>Compiling the Model:</w:t>
      </w:r>
      <w:bookmarkEnd w:id="43"/>
    </w:p>
    <w:p w14:paraId="14094CAD" w14:textId="77777777" w:rsidR="00B27CF9" w:rsidRPr="00B27CF9" w:rsidRDefault="00B27CF9" w:rsidP="00B27CF9">
      <w:pPr>
        <w:numPr>
          <w:ilvl w:val="0"/>
          <w:numId w:val="21"/>
        </w:numPr>
      </w:pPr>
      <w:r w:rsidRPr="00B27CF9">
        <w:t xml:space="preserve">The model is compiled using the Adam optimizer, which is efficient for large datasets and categorical </w:t>
      </w:r>
      <w:proofErr w:type="spellStart"/>
      <w:r w:rsidRPr="00B27CF9">
        <w:t>crossentropy</w:t>
      </w:r>
      <w:proofErr w:type="spellEnd"/>
      <w:r w:rsidRPr="00B27CF9">
        <w:t xml:space="preserve"> loss function, suitable for multi-class problems.</w:t>
      </w:r>
    </w:p>
    <w:p w14:paraId="43CF54AD" w14:textId="7F42F820" w:rsidR="00B27CF9" w:rsidRPr="00B27CF9" w:rsidRDefault="00B27CF9" w:rsidP="00B27CF9">
      <w:pPr>
        <w:pStyle w:val="Heading2"/>
      </w:pPr>
      <w:bookmarkStart w:id="44" w:name="_Toc178835861"/>
      <w:r w:rsidRPr="00B27CF9">
        <w:t>Training the Model:</w:t>
      </w:r>
      <w:bookmarkEnd w:id="44"/>
    </w:p>
    <w:p w14:paraId="03F043CC" w14:textId="77777777" w:rsidR="00B27CF9" w:rsidRPr="00B27CF9" w:rsidRDefault="00B27CF9" w:rsidP="00B27CF9">
      <w:pPr>
        <w:numPr>
          <w:ilvl w:val="0"/>
          <w:numId w:val="22"/>
        </w:numPr>
      </w:pPr>
      <w:r w:rsidRPr="00B27CF9">
        <w:t>The model is trained on the training data for 5 epochs, with a batch size of 32.</w:t>
      </w:r>
    </w:p>
    <w:p w14:paraId="33659F82" w14:textId="77777777" w:rsidR="00B27CF9" w:rsidRPr="00B27CF9" w:rsidRDefault="00B27CF9" w:rsidP="00B27CF9">
      <w:pPr>
        <w:numPr>
          <w:ilvl w:val="0"/>
          <w:numId w:val="22"/>
        </w:numPr>
      </w:pPr>
      <w:r w:rsidRPr="00B27CF9">
        <w:t>A portion of the training data (20%) is used for validation to monitor performance.</w:t>
      </w:r>
    </w:p>
    <w:p w14:paraId="5CA5131E" w14:textId="2D95F5D7" w:rsidR="00B27CF9" w:rsidRPr="00B27CF9" w:rsidRDefault="00B27CF9" w:rsidP="00B27CF9">
      <w:pPr>
        <w:pStyle w:val="Heading2"/>
      </w:pPr>
      <w:bookmarkStart w:id="45" w:name="_Toc178835862"/>
      <w:r w:rsidRPr="00B27CF9">
        <w:t>Evaluating the Model:</w:t>
      </w:r>
      <w:bookmarkEnd w:id="45"/>
    </w:p>
    <w:p w14:paraId="43DB5E62" w14:textId="77777777" w:rsidR="00B27CF9" w:rsidRPr="00B27CF9" w:rsidRDefault="00B27CF9" w:rsidP="00B27CF9">
      <w:pPr>
        <w:numPr>
          <w:ilvl w:val="0"/>
          <w:numId w:val="23"/>
        </w:numPr>
      </w:pPr>
      <w:r w:rsidRPr="00B27CF9">
        <w:t>The model's performance is evaluated on the test dataset, and the accuracy is printed.</w:t>
      </w:r>
    </w:p>
    <w:p w14:paraId="51C0B270" w14:textId="4D73A757" w:rsidR="00B27CF9" w:rsidRPr="00B27CF9" w:rsidRDefault="00B27CF9" w:rsidP="00B27CF9">
      <w:pPr>
        <w:pStyle w:val="Heading2"/>
      </w:pPr>
      <w:bookmarkStart w:id="46" w:name="_Toc178835863"/>
      <w:r w:rsidRPr="00B27CF9">
        <w:t>Visualizing Predictions:</w:t>
      </w:r>
      <w:bookmarkEnd w:id="46"/>
    </w:p>
    <w:p w14:paraId="688A4E8C" w14:textId="77777777" w:rsidR="00B27CF9" w:rsidRPr="00B27CF9" w:rsidRDefault="00B27CF9" w:rsidP="00B27CF9">
      <w:pPr>
        <w:numPr>
          <w:ilvl w:val="0"/>
          <w:numId w:val="24"/>
        </w:numPr>
      </w:pPr>
      <w:r w:rsidRPr="00B27CF9">
        <w:t>A function is defined to visualize the model's predictions compared to the true labels.</w:t>
      </w:r>
    </w:p>
    <w:p w14:paraId="1CF4453A" w14:textId="171B2680" w:rsidR="00B27CF9" w:rsidRDefault="00B27CF9" w:rsidP="00B27CF9">
      <w:pPr>
        <w:numPr>
          <w:ilvl w:val="0"/>
          <w:numId w:val="24"/>
        </w:numPr>
      </w:pPr>
      <w:r w:rsidRPr="00B27CF9">
        <w:lastRenderedPageBreak/>
        <w:t>It plots the first 25 test images, showing both the true label and the predicted label.</w:t>
      </w:r>
    </w:p>
    <w:p w14:paraId="6A81F830" w14:textId="3DFB73EB" w:rsidR="00B27CF9" w:rsidRDefault="00B27CF9" w:rsidP="00B27CF9">
      <w:r>
        <w:br w:type="page"/>
      </w:r>
    </w:p>
    <w:p w14:paraId="3A11D988" w14:textId="0D41F81F" w:rsidR="00B27CF9" w:rsidRDefault="00B27CF9" w:rsidP="00B27CF9">
      <w:pPr>
        <w:pStyle w:val="Heading1"/>
      </w:pPr>
      <w:bookmarkStart w:id="47" w:name="_Toc178835864"/>
      <w:r>
        <w:lastRenderedPageBreak/>
        <w:t>Code</w:t>
      </w:r>
      <w:bookmarkEnd w:id="47"/>
    </w:p>
    <w:p w14:paraId="10581E73" w14:textId="77777777" w:rsidR="00B27CF9" w:rsidRDefault="00B27CF9" w:rsidP="00B27CF9">
      <w:r>
        <w:t># Import necessary libraries</w:t>
      </w:r>
    </w:p>
    <w:p w14:paraId="1F94E67D" w14:textId="77777777" w:rsidR="00B27CF9" w:rsidRDefault="00B27CF9" w:rsidP="00B27CF9">
      <w:r>
        <w:t xml:space="preserve">import </w:t>
      </w:r>
      <w:proofErr w:type="spellStart"/>
      <w:r>
        <w:t>numpy</w:t>
      </w:r>
      <w:proofErr w:type="spellEnd"/>
      <w:r>
        <w:t xml:space="preserve"> as np                      # For numerical operations</w:t>
      </w:r>
    </w:p>
    <w:p w14:paraId="2E5B128B" w14:textId="77777777" w:rsidR="00B27CF9" w:rsidRDefault="00B27CF9" w:rsidP="00B27CF9">
      <w:r>
        <w:t xml:space="preserve">import </w:t>
      </w:r>
      <w:proofErr w:type="spellStart"/>
      <w:r>
        <w:t>matplotlib.pyplot</w:t>
      </w:r>
      <w:proofErr w:type="spellEnd"/>
      <w:r>
        <w:t xml:space="preserve"> as </w:t>
      </w:r>
      <w:proofErr w:type="spellStart"/>
      <w:r>
        <w:t>plt</w:t>
      </w:r>
      <w:proofErr w:type="spellEnd"/>
      <w:r>
        <w:t xml:space="preserve">          # For plotting images</w:t>
      </w:r>
    </w:p>
    <w:p w14:paraId="76E31CC2" w14:textId="77777777" w:rsidR="00B27CF9" w:rsidRDefault="00B27CF9" w:rsidP="00B27CF9">
      <w:r>
        <w:t xml:space="preserve">from </w:t>
      </w:r>
      <w:proofErr w:type="spellStart"/>
      <w:r>
        <w:t>tensorflow.keras.datasets</w:t>
      </w:r>
      <w:proofErr w:type="spellEnd"/>
      <w:r>
        <w:t xml:space="preserve"> import </w:t>
      </w:r>
      <w:proofErr w:type="spellStart"/>
      <w:r>
        <w:t>mnist</w:t>
      </w:r>
      <w:proofErr w:type="spellEnd"/>
      <w:r>
        <w:t xml:space="preserve">  # For loading the MNIST dataset</w:t>
      </w:r>
    </w:p>
    <w:p w14:paraId="01D33C83" w14:textId="77777777" w:rsidR="00B27CF9" w:rsidRDefault="00B27CF9" w:rsidP="00B27CF9">
      <w:r>
        <w:t xml:space="preserve">from </w:t>
      </w:r>
      <w:proofErr w:type="spellStart"/>
      <w:r>
        <w:t>tensorflow.keras.models</w:t>
      </w:r>
      <w:proofErr w:type="spellEnd"/>
      <w:r>
        <w:t xml:space="preserve"> import Sequential  # For building a sequential model</w:t>
      </w:r>
    </w:p>
    <w:p w14:paraId="1FC50EC9" w14:textId="77777777" w:rsidR="00B27CF9" w:rsidRDefault="00B27CF9" w:rsidP="00B27CF9">
      <w:r>
        <w:t xml:space="preserve">from </w:t>
      </w:r>
      <w:proofErr w:type="spellStart"/>
      <w:r>
        <w:t>tensorflow.keras.layers</w:t>
      </w:r>
      <w:proofErr w:type="spellEnd"/>
      <w:r>
        <w:t xml:space="preserve"> import Dense, Flatten  # For adding layers to the model</w:t>
      </w:r>
    </w:p>
    <w:p w14:paraId="65D4FA67" w14:textId="77777777" w:rsidR="00B27CF9" w:rsidRDefault="00B27CF9" w:rsidP="00B27CF9">
      <w:r>
        <w:t xml:space="preserve">from </w:t>
      </w:r>
      <w:proofErr w:type="spellStart"/>
      <w:r>
        <w:t>tensorflow.keras.utils</w:t>
      </w:r>
      <w:proofErr w:type="spellEnd"/>
      <w:r>
        <w:t xml:space="preserve"> import </w:t>
      </w:r>
      <w:proofErr w:type="spellStart"/>
      <w:r>
        <w:t>to_categorical</w:t>
      </w:r>
      <w:proofErr w:type="spellEnd"/>
      <w:r>
        <w:t xml:space="preserve">  # For converting labels to categorical format</w:t>
      </w:r>
    </w:p>
    <w:p w14:paraId="369739E7" w14:textId="77777777" w:rsidR="00B27CF9" w:rsidRDefault="00B27CF9" w:rsidP="00B27CF9"/>
    <w:p w14:paraId="62952FC1" w14:textId="77777777" w:rsidR="00B27CF9" w:rsidRDefault="00B27CF9" w:rsidP="00B27CF9">
      <w:r>
        <w:t># Load the MNIST dataset</w:t>
      </w:r>
    </w:p>
    <w:p w14:paraId="1055DAFB" w14:textId="77777777" w:rsidR="00B27CF9" w:rsidRDefault="00B27CF9" w:rsidP="00B27CF9">
      <w:r>
        <w:t># The dataset contains images of handwritten digits (0-9)</w:t>
      </w:r>
    </w:p>
    <w:p w14:paraId="48BE76D2" w14:textId="77777777" w:rsidR="00B27CF9" w:rsidRDefault="00B27CF9" w:rsidP="00B27CF9">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mnist.load_data</w:t>
      </w:r>
      <w:proofErr w:type="spellEnd"/>
      <w:r>
        <w:t>()</w:t>
      </w:r>
    </w:p>
    <w:p w14:paraId="4DE13380" w14:textId="77777777" w:rsidR="00B27CF9" w:rsidRDefault="00B27CF9" w:rsidP="00B27CF9"/>
    <w:p w14:paraId="53818DD7" w14:textId="77777777" w:rsidR="00B27CF9" w:rsidRDefault="00B27CF9" w:rsidP="00B27CF9">
      <w:r>
        <w:t># Normalize the pixel values to be between 0 and 1</w:t>
      </w:r>
    </w:p>
    <w:p w14:paraId="2C2B50DE" w14:textId="77777777" w:rsidR="00B27CF9" w:rsidRDefault="00B27CF9" w:rsidP="00B27CF9">
      <w:r>
        <w:t># This helps in faster convergence during training</w:t>
      </w:r>
    </w:p>
    <w:p w14:paraId="14CA0D5F" w14:textId="77777777" w:rsidR="00B27CF9" w:rsidRDefault="00B27CF9" w:rsidP="00B27CF9">
      <w:proofErr w:type="spellStart"/>
      <w:r>
        <w:t>x_train</w:t>
      </w:r>
      <w:proofErr w:type="spellEnd"/>
      <w:r>
        <w:t xml:space="preserve"> = </w:t>
      </w:r>
      <w:proofErr w:type="spellStart"/>
      <w:r>
        <w:t>x_train.astype</w:t>
      </w:r>
      <w:proofErr w:type="spellEnd"/>
      <w:r>
        <w:t>('float32') / 255.0</w:t>
      </w:r>
    </w:p>
    <w:p w14:paraId="266FBC3F" w14:textId="77777777" w:rsidR="00B27CF9" w:rsidRDefault="00B27CF9" w:rsidP="00B27CF9">
      <w:proofErr w:type="spellStart"/>
      <w:r>
        <w:t>x_test</w:t>
      </w:r>
      <w:proofErr w:type="spellEnd"/>
      <w:r>
        <w:t xml:space="preserve"> = </w:t>
      </w:r>
      <w:proofErr w:type="spellStart"/>
      <w:r>
        <w:t>x_test.astype</w:t>
      </w:r>
      <w:proofErr w:type="spellEnd"/>
      <w:r>
        <w:t>('float32') / 255.0</w:t>
      </w:r>
    </w:p>
    <w:p w14:paraId="27958259" w14:textId="77777777" w:rsidR="00B27CF9" w:rsidRDefault="00B27CF9" w:rsidP="00B27CF9"/>
    <w:p w14:paraId="2DB6526C" w14:textId="77777777" w:rsidR="00B27CF9" w:rsidRDefault="00B27CF9" w:rsidP="00B27CF9">
      <w:r>
        <w:t># Convert labels to categorical one-hot encoding</w:t>
      </w:r>
    </w:p>
    <w:p w14:paraId="4684B4A7" w14:textId="77777777" w:rsidR="00B27CF9" w:rsidRDefault="00B27CF9" w:rsidP="00B27CF9">
      <w:r>
        <w:t># Each label is converted to a binary vector of size 10</w:t>
      </w:r>
    </w:p>
    <w:p w14:paraId="6C134614" w14:textId="77777777" w:rsidR="00B27CF9" w:rsidRDefault="00B27CF9" w:rsidP="00B27CF9">
      <w:r>
        <w:t># For example, if the label is 3, it becomes [0, 0, 0, 1, 0, 0, 0, 0, 0, 0]</w:t>
      </w:r>
    </w:p>
    <w:p w14:paraId="3A745E2F" w14:textId="77777777" w:rsidR="00B27CF9" w:rsidRDefault="00B27CF9" w:rsidP="00B27CF9">
      <w:proofErr w:type="spellStart"/>
      <w:r>
        <w:t>y_train</w:t>
      </w:r>
      <w:proofErr w:type="spellEnd"/>
      <w:r>
        <w:t xml:space="preserve"> = </w:t>
      </w:r>
      <w:proofErr w:type="spellStart"/>
      <w:r>
        <w:t>to_categorical</w:t>
      </w:r>
      <w:proofErr w:type="spellEnd"/>
      <w:r>
        <w:t>(</w:t>
      </w:r>
      <w:proofErr w:type="spellStart"/>
      <w:r>
        <w:t>y_train</w:t>
      </w:r>
      <w:proofErr w:type="spellEnd"/>
      <w:r>
        <w:t xml:space="preserve">, </w:t>
      </w:r>
      <w:proofErr w:type="spellStart"/>
      <w:r>
        <w:t>num_classes</w:t>
      </w:r>
      <w:proofErr w:type="spellEnd"/>
      <w:r>
        <w:t>=10)</w:t>
      </w:r>
    </w:p>
    <w:p w14:paraId="1D4E00BA" w14:textId="77777777" w:rsidR="00B27CF9" w:rsidRDefault="00B27CF9" w:rsidP="00B27CF9">
      <w:proofErr w:type="spellStart"/>
      <w:r>
        <w:t>y_test</w:t>
      </w:r>
      <w:proofErr w:type="spellEnd"/>
      <w:r>
        <w:t xml:space="preserve"> = </w:t>
      </w:r>
      <w:proofErr w:type="spellStart"/>
      <w:r>
        <w:t>to_categorical</w:t>
      </w:r>
      <w:proofErr w:type="spellEnd"/>
      <w:r>
        <w:t>(</w:t>
      </w:r>
      <w:proofErr w:type="spellStart"/>
      <w:r>
        <w:t>y_test</w:t>
      </w:r>
      <w:proofErr w:type="spellEnd"/>
      <w:r>
        <w:t xml:space="preserve">, </w:t>
      </w:r>
      <w:proofErr w:type="spellStart"/>
      <w:r>
        <w:t>num_classes</w:t>
      </w:r>
      <w:proofErr w:type="spellEnd"/>
      <w:r>
        <w:t>=10)</w:t>
      </w:r>
    </w:p>
    <w:p w14:paraId="547E9644" w14:textId="77777777" w:rsidR="00B27CF9" w:rsidRDefault="00B27CF9" w:rsidP="00B27CF9"/>
    <w:p w14:paraId="17579F79" w14:textId="77777777" w:rsidR="00B27CF9" w:rsidRDefault="00B27CF9" w:rsidP="00B27CF9">
      <w:r>
        <w:t># Build the neural network model</w:t>
      </w:r>
    </w:p>
    <w:p w14:paraId="178DA699" w14:textId="77777777" w:rsidR="00B27CF9" w:rsidRDefault="00B27CF9" w:rsidP="00B27CF9">
      <w:r>
        <w:t>model = Sequential([</w:t>
      </w:r>
    </w:p>
    <w:p w14:paraId="303CF38E" w14:textId="77777777" w:rsidR="00B27CF9" w:rsidRDefault="00B27CF9" w:rsidP="00B27CF9">
      <w:r>
        <w:lastRenderedPageBreak/>
        <w:t xml:space="preserve">    Flatten(</w:t>
      </w:r>
      <w:proofErr w:type="spellStart"/>
      <w:r>
        <w:t>input_shape</w:t>
      </w:r>
      <w:proofErr w:type="spellEnd"/>
      <w:r>
        <w:t>=(28, 28)),  # Flatten the 28x28 images into a 784-dimensional vector</w:t>
      </w:r>
    </w:p>
    <w:p w14:paraId="2D585C5D" w14:textId="77777777" w:rsidR="00B27CF9" w:rsidRDefault="00B27CF9" w:rsidP="00B27CF9">
      <w:r>
        <w:t xml:space="preserve">    Dense(128, activation='</w:t>
      </w:r>
      <w:proofErr w:type="spellStart"/>
      <w:r>
        <w:t>relu</w:t>
      </w:r>
      <w:proofErr w:type="spellEnd"/>
      <w:r>
        <w:t xml:space="preserve">'),   # Hidden layer with 128 neurons and </w:t>
      </w:r>
      <w:proofErr w:type="spellStart"/>
      <w:r>
        <w:t>ReLU</w:t>
      </w:r>
      <w:proofErr w:type="spellEnd"/>
      <w:r>
        <w:t xml:space="preserve"> activation function</w:t>
      </w:r>
    </w:p>
    <w:p w14:paraId="31DC2418" w14:textId="77777777" w:rsidR="00B27CF9" w:rsidRDefault="00B27CF9" w:rsidP="00B27CF9">
      <w:r>
        <w:t xml:space="preserve">    Dense(10, activation='</w:t>
      </w:r>
      <w:proofErr w:type="spellStart"/>
      <w:r>
        <w:t>softmax</w:t>
      </w:r>
      <w:proofErr w:type="spellEnd"/>
      <w:r>
        <w:t xml:space="preserve">')   # Output layer with 10 neurons (one for each class) and </w:t>
      </w:r>
      <w:proofErr w:type="spellStart"/>
      <w:r>
        <w:t>softmax</w:t>
      </w:r>
      <w:proofErr w:type="spellEnd"/>
      <w:r>
        <w:t xml:space="preserve"> activation</w:t>
      </w:r>
    </w:p>
    <w:p w14:paraId="65616B0F" w14:textId="77777777" w:rsidR="00B27CF9" w:rsidRDefault="00B27CF9" w:rsidP="00B27CF9">
      <w:r>
        <w:t>])</w:t>
      </w:r>
    </w:p>
    <w:p w14:paraId="6554FD15" w14:textId="77777777" w:rsidR="00B27CF9" w:rsidRDefault="00B27CF9" w:rsidP="00B27CF9"/>
    <w:p w14:paraId="087DF848" w14:textId="77777777" w:rsidR="00B27CF9" w:rsidRDefault="00B27CF9" w:rsidP="00B27CF9">
      <w:r>
        <w:t># Compile the model</w:t>
      </w:r>
    </w:p>
    <w:p w14:paraId="63AA99FA" w14:textId="77777777" w:rsidR="00B27CF9" w:rsidRDefault="00B27CF9" w:rsidP="00B27CF9">
      <w:r>
        <w:t xml:space="preserve"># Using Adam optimizer and categorical </w:t>
      </w:r>
      <w:proofErr w:type="spellStart"/>
      <w:r>
        <w:t>crossentropy</w:t>
      </w:r>
      <w:proofErr w:type="spellEnd"/>
      <w:r>
        <w:t xml:space="preserve"> loss function for multi-class classification</w:t>
      </w:r>
    </w:p>
    <w:p w14:paraId="22E1F206" w14:textId="77777777" w:rsidR="00B27CF9" w:rsidRDefault="00B27CF9" w:rsidP="00B27CF9">
      <w:proofErr w:type="spellStart"/>
      <w:r>
        <w:t>model.compile</w:t>
      </w:r>
      <w:proofErr w:type="spellEnd"/>
      <w:r>
        <w:t>(optimizer='</w:t>
      </w:r>
      <w:proofErr w:type="spellStart"/>
      <w:r>
        <w:t>adam</w:t>
      </w:r>
      <w:proofErr w:type="spellEnd"/>
      <w:r>
        <w:t>', loss='</w:t>
      </w:r>
      <w:proofErr w:type="spellStart"/>
      <w:r>
        <w:t>categorical_crossentropy</w:t>
      </w:r>
      <w:proofErr w:type="spellEnd"/>
      <w:r>
        <w:t>', metrics=['accuracy'])</w:t>
      </w:r>
    </w:p>
    <w:p w14:paraId="510EA0BA" w14:textId="77777777" w:rsidR="00B27CF9" w:rsidRDefault="00B27CF9" w:rsidP="00B27CF9"/>
    <w:p w14:paraId="3938E387" w14:textId="77777777" w:rsidR="00B27CF9" w:rsidRDefault="00B27CF9" w:rsidP="00B27CF9">
      <w:r>
        <w:t># Train the model</w:t>
      </w:r>
    </w:p>
    <w:p w14:paraId="567D715B" w14:textId="77777777" w:rsidR="00B27CF9" w:rsidRDefault="00B27CF9" w:rsidP="00B27CF9">
      <w:r>
        <w:t># Fit the model to the training data for 5 epochs</w:t>
      </w:r>
    </w:p>
    <w:p w14:paraId="25729C8F" w14:textId="77777777" w:rsidR="00B27CF9" w:rsidRDefault="00B27CF9" w:rsidP="00B27CF9">
      <w:r>
        <w:t># Validation split is set to 0.2, meaning 20% of the training data will be used for validation</w:t>
      </w:r>
    </w:p>
    <w:p w14:paraId="38ECCE06" w14:textId="77777777" w:rsidR="00B27CF9" w:rsidRDefault="00B27CF9" w:rsidP="00B27CF9">
      <w:r>
        <w:t xml:space="preserve">history =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epochs=5, </w:t>
      </w:r>
      <w:proofErr w:type="spellStart"/>
      <w:r>
        <w:t>batch_size</w:t>
      </w:r>
      <w:proofErr w:type="spellEnd"/>
      <w:r>
        <w:t xml:space="preserve">=32, </w:t>
      </w:r>
      <w:proofErr w:type="spellStart"/>
      <w:r>
        <w:t>validation_split</w:t>
      </w:r>
      <w:proofErr w:type="spellEnd"/>
      <w:r>
        <w:t>=0.2)</w:t>
      </w:r>
    </w:p>
    <w:p w14:paraId="6FA89F3B" w14:textId="77777777" w:rsidR="00B27CF9" w:rsidRDefault="00B27CF9" w:rsidP="00B27CF9"/>
    <w:p w14:paraId="32F19F95" w14:textId="77777777" w:rsidR="00B27CF9" w:rsidRDefault="00B27CF9" w:rsidP="00B27CF9">
      <w:r>
        <w:t># Evaluate the model</w:t>
      </w:r>
    </w:p>
    <w:p w14:paraId="7A83E86C" w14:textId="77777777" w:rsidR="00B27CF9" w:rsidRDefault="00B27CF9" w:rsidP="00B27CF9">
      <w:r>
        <w:t># Evaluate the model's performance on the test dataset</w:t>
      </w:r>
    </w:p>
    <w:p w14:paraId="31787A83" w14:textId="77777777" w:rsidR="00B27CF9" w:rsidRDefault="00B27CF9" w:rsidP="00B27CF9">
      <w:proofErr w:type="spellStart"/>
      <w:r>
        <w:t>test_loss</w:t>
      </w:r>
      <w:proofErr w:type="spellEnd"/>
      <w:r>
        <w:t xml:space="preserve">, </w:t>
      </w:r>
      <w:proofErr w:type="spellStart"/>
      <w:r>
        <w:t>test_accuracy</w:t>
      </w:r>
      <w:proofErr w:type="spellEnd"/>
      <w:r>
        <w:t xml:space="preserve"> = </w:t>
      </w:r>
      <w:proofErr w:type="spellStart"/>
      <w:r>
        <w:t>model.evaluate</w:t>
      </w:r>
      <w:proofErr w:type="spellEnd"/>
      <w:r>
        <w:t>(</w:t>
      </w:r>
      <w:proofErr w:type="spellStart"/>
      <w:r>
        <w:t>x_test</w:t>
      </w:r>
      <w:proofErr w:type="spellEnd"/>
      <w:r>
        <w:t xml:space="preserve">, </w:t>
      </w:r>
      <w:proofErr w:type="spellStart"/>
      <w:r>
        <w:t>y_test</w:t>
      </w:r>
      <w:proofErr w:type="spellEnd"/>
      <w:r>
        <w:t>)</w:t>
      </w:r>
    </w:p>
    <w:p w14:paraId="7600B00E" w14:textId="77777777" w:rsidR="00B27CF9" w:rsidRDefault="00B27CF9" w:rsidP="00B27CF9">
      <w:r>
        <w:t>print(</w:t>
      </w:r>
      <w:proofErr w:type="spellStart"/>
      <w:r>
        <w:t>f'Test</w:t>
      </w:r>
      <w:proofErr w:type="spellEnd"/>
      <w:r>
        <w:t xml:space="preserve"> Accuracy: {test_accuracy:.4f}')  # Print the test accuracy</w:t>
      </w:r>
    </w:p>
    <w:p w14:paraId="136EF955" w14:textId="77777777" w:rsidR="00B27CF9" w:rsidRDefault="00B27CF9" w:rsidP="00B27CF9"/>
    <w:p w14:paraId="235FE941" w14:textId="77777777" w:rsidR="00B27CF9" w:rsidRDefault="00B27CF9" w:rsidP="00B27CF9">
      <w:r>
        <w:t># Define a function to visualize predictions</w:t>
      </w:r>
    </w:p>
    <w:p w14:paraId="31841F02" w14:textId="77777777" w:rsidR="00B27CF9" w:rsidRDefault="00B27CF9" w:rsidP="00B27CF9">
      <w:r>
        <w:t xml:space="preserve">def </w:t>
      </w:r>
      <w:proofErr w:type="spellStart"/>
      <w:r>
        <w:t>plot_predictions</w:t>
      </w:r>
      <w:proofErr w:type="spellEnd"/>
      <w:r>
        <w:t xml:space="preserve">(images, </w:t>
      </w:r>
      <w:proofErr w:type="spellStart"/>
      <w:r>
        <w:t>true_labels</w:t>
      </w:r>
      <w:proofErr w:type="spellEnd"/>
      <w:r>
        <w:t>, predictions):</w:t>
      </w:r>
    </w:p>
    <w:p w14:paraId="34A652A3" w14:textId="77777777" w:rsidR="00B27CF9" w:rsidRDefault="00B27CF9" w:rsidP="00B27CF9">
      <w:r>
        <w:t xml:space="preserve">    </w:t>
      </w:r>
      <w:proofErr w:type="spellStart"/>
      <w:r>
        <w:t>plt.figure</w:t>
      </w:r>
      <w:proofErr w:type="spellEnd"/>
      <w:r>
        <w:t>(</w:t>
      </w:r>
      <w:proofErr w:type="spellStart"/>
      <w:r>
        <w:t>figsize</w:t>
      </w:r>
      <w:proofErr w:type="spellEnd"/>
      <w:r>
        <w:t>=(12, 12))  # Set the figure size</w:t>
      </w:r>
    </w:p>
    <w:p w14:paraId="6BBD18EB" w14:textId="77777777" w:rsidR="00B27CF9" w:rsidRDefault="00B27CF9" w:rsidP="00B27CF9">
      <w:r>
        <w:t xml:space="preserve">    for </w:t>
      </w:r>
      <w:proofErr w:type="spellStart"/>
      <w:r>
        <w:t>i</w:t>
      </w:r>
      <w:proofErr w:type="spellEnd"/>
      <w:r>
        <w:t xml:space="preserve"> in range(25):  # Loop through the first 25 images</w:t>
      </w:r>
    </w:p>
    <w:p w14:paraId="5071EA2E" w14:textId="77777777" w:rsidR="00B27CF9" w:rsidRDefault="00B27CF9" w:rsidP="00B27CF9">
      <w:r>
        <w:t xml:space="preserve">        </w:t>
      </w:r>
      <w:proofErr w:type="spellStart"/>
      <w:r>
        <w:t>plt.subplot</w:t>
      </w:r>
      <w:proofErr w:type="spellEnd"/>
      <w:r>
        <w:t xml:space="preserve">(5, 5, </w:t>
      </w:r>
      <w:proofErr w:type="spellStart"/>
      <w:r>
        <w:t>i</w:t>
      </w:r>
      <w:proofErr w:type="spellEnd"/>
      <w:r>
        <w:t xml:space="preserve"> + 1)  # Create a subplot for each image</w:t>
      </w:r>
    </w:p>
    <w:p w14:paraId="3D31B576" w14:textId="77777777" w:rsidR="00B27CF9" w:rsidRDefault="00B27CF9" w:rsidP="00B27CF9">
      <w:r>
        <w:t xml:space="preserve">        </w:t>
      </w:r>
      <w:proofErr w:type="spellStart"/>
      <w:r>
        <w:t>plt.imshow</w:t>
      </w:r>
      <w:proofErr w:type="spellEnd"/>
      <w:r>
        <w:t>(images[</w:t>
      </w:r>
      <w:proofErr w:type="spellStart"/>
      <w:r>
        <w:t>i</w:t>
      </w:r>
      <w:proofErr w:type="spellEnd"/>
      <w:r>
        <w:t xml:space="preserve">], </w:t>
      </w:r>
      <w:proofErr w:type="spellStart"/>
      <w:r>
        <w:t>cmap</w:t>
      </w:r>
      <w:proofErr w:type="spellEnd"/>
      <w:r>
        <w:t>='gray')  # Show the image in grayscale</w:t>
      </w:r>
    </w:p>
    <w:p w14:paraId="370B4609" w14:textId="77777777" w:rsidR="00B27CF9" w:rsidRDefault="00B27CF9" w:rsidP="00B27CF9">
      <w:r>
        <w:lastRenderedPageBreak/>
        <w:t xml:space="preserve">        </w:t>
      </w:r>
      <w:proofErr w:type="spellStart"/>
      <w:r>
        <w:t>plt.title</w:t>
      </w:r>
      <w:proofErr w:type="spellEnd"/>
      <w:r>
        <w:t>(</w:t>
      </w:r>
      <w:proofErr w:type="spellStart"/>
      <w:r>
        <w:t>f'True</w:t>
      </w:r>
      <w:proofErr w:type="spellEnd"/>
      <w:r>
        <w:t>: {</w:t>
      </w:r>
      <w:proofErr w:type="spellStart"/>
      <w:r>
        <w:t>np.argmax</w:t>
      </w:r>
      <w:proofErr w:type="spellEnd"/>
      <w:r>
        <w:t>(</w:t>
      </w:r>
      <w:proofErr w:type="spellStart"/>
      <w:r>
        <w:t>true_labels</w:t>
      </w:r>
      <w:proofErr w:type="spellEnd"/>
      <w:r>
        <w:t>[</w:t>
      </w:r>
      <w:proofErr w:type="spellStart"/>
      <w:r>
        <w:t>i</w:t>
      </w:r>
      <w:proofErr w:type="spellEnd"/>
      <w:r>
        <w:t>])}, Pred: {</w:t>
      </w:r>
      <w:proofErr w:type="spellStart"/>
      <w:r>
        <w:t>np.argmax</w:t>
      </w:r>
      <w:proofErr w:type="spellEnd"/>
      <w:r>
        <w:t>(predictions[</w:t>
      </w:r>
      <w:proofErr w:type="spellStart"/>
      <w:r>
        <w:t>i</w:t>
      </w:r>
      <w:proofErr w:type="spellEnd"/>
      <w:r>
        <w:t>])}')  # Show true and predicted labels</w:t>
      </w:r>
    </w:p>
    <w:p w14:paraId="468A9CC3" w14:textId="77777777" w:rsidR="00B27CF9" w:rsidRDefault="00B27CF9" w:rsidP="00B27CF9">
      <w:r>
        <w:t xml:space="preserve">        </w:t>
      </w:r>
      <w:proofErr w:type="spellStart"/>
      <w:r>
        <w:t>plt.axis</w:t>
      </w:r>
      <w:proofErr w:type="spellEnd"/>
      <w:r>
        <w:t>('off')  # Turn off the axis</w:t>
      </w:r>
    </w:p>
    <w:p w14:paraId="4EACC858" w14:textId="77777777" w:rsidR="00B27CF9" w:rsidRDefault="00B27CF9" w:rsidP="00B27CF9">
      <w:r>
        <w:t xml:space="preserve">    </w:t>
      </w:r>
      <w:proofErr w:type="spellStart"/>
      <w:r>
        <w:t>plt.show</w:t>
      </w:r>
      <w:proofErr w:type="spellEnd"/>
      <w:r>
        <w:t>()  # Display the plot</w:t>
      </w:r>
    </w:p>
    <w:p w14:paraId="558EBA33" w14:textId="77777777" w:rsidR="00B27CF9" w:rsidRDefault="00B27CF9" w:rsidP="00B27CF9"/>
    <w:p w14:paraId="5F8A1563" w14:textId="77777777" w:rsidR="00B27CF9" w:rsidRDefault="00B27CF9" w:rsidP="00B27CF9">
      <w:r>
        <w:t># Make predictions on the test dataset</w:t>
      </w:r>
    </w:p>
    <w:p w14:paraId="4F634F28" w14:textId="77777777" w:rsidR="00B27CF9" w:rsidRDefault="00B27CF9" w:rsidP="00B27CF9">
      <w:r>
        <w:t xml:space="preserve">predictions = </w:t>
      </w:r>
      <w:proofErr w:type="spellStart"/>
      <w:r>
        <w:t>model.predict</w:t>
      </w:r>
      <w:proofErr w:type="spellEnd"/>
      <w:r>
        <w:t>(</w:t>
      </w:r>
      <w:proofErr w:type="spellStart"/>
      <w:r>
        <w:t>x_test</w:t>
      </w:r>
      <w:proofErr w:type="spellEnd"/>
      <w:r>
        <w:t>)</w:t>
      </w:r>
    </w:p>
    <w:p w14:paraId="2FE0835B" w14:textId="77777777" w:rsidR="00B27CF9" w:rsidRDefault="00B27CF9" w:rsidP="00B27CF9"/>
    <w:p w14:paraId="531BFB05" w14:textId="77777777" w:rsidR="00B27CF9" w:rsidRDefault="00B27CF9" w:rsidP="00B27CF9">
      <w:r>
        <w:t># Plot some example predictions to visualize the model's performance</w:t>
      </w:r>
    </w:p>
    <w:p w14:paraId="41131D47" w14:textId="7379DB29" w:rsidR="00B27CF9" w:rsidRPr="00B27CF9" w:rsidRDefault="00B27CF9" w:rsidP="00B27CF9">
      <w:proofErr w:type="spellStart"/>
      <w:r>
        <w:t>plot_predictions</w:t>
      </w:r>
      <w:proofErr w:type="spellEnd"/>
      <w:r>
        <w:t>(</w:t>
      </w:r>
      <w:proofErr w:type="spellStart"/>
      <w:r>
        <w:t>x_test</w:t>
      </w:r>
      <w:proofErr w:type="spellEnd"/>
      <w:r>
        <w:t xml:space="preserve">, </w:t>
      </w:r>
      <w:proofErr w:type="spellStart"/>
      <w:r>
        <w:t>y_test</w:t>
      </w:r>
      <w:proofErr w:type="spellEnd"/>
      <w:r>
        <w:t>, predictions)</w:t>
      </w:r>
    </w:p>
    <w:p w14:paraId="5620CEF0" w14:textId="77777777" w:rsidR="003A7AB1" w:rsidRPr="003A7AB1" w:rsidRDefault="003A7AB1" w:rsidP="00B27CF9">
      <w:pPr>
        <w:pStyle w:val="NoSpacing"/>
        <w:rPr>
          <w:rFonts w:asciiTheme="majorHAnsi" w:hAnsiTheme="majorHAnsi" w:cstheme="majorHAnsi"/>
          <w:color w:val="4D4D4D" w:themeColor="accent6"/>
        </w:rPr>
      </w:pPr>
    </w:p>
    <w:sectPr w:rsidR="003A7AB1" w:rsidRPr="003A7A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2A036C"/>
    <w:multiLevelType w:val="multilevel"/>
    <w:tmpl w:val="072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6611F"/>
    <w:multiLevelType w:val="multilevel"/>
    <w:tmpl w:val="6960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833F8"/>
    <w:multiLevelType w:val="multilevel"/>
    <w:tmpl w:val="C0E0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20DF7"/>
    <w:multiLevelType w:val="multilevel"/>
    <w:tmpl w:val="FE02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F161D"/>
    <w:multiLevelType w:val="multilevel"/>
    <w:tmpl w:val="F17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569E5"/>
    <w:multiLevelType w:val="multilevel"/>
    <w:tmpl w:val="7BD65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731785"/>
    <w:multiLevelType w:val="multilevel"/>
    <w:tmpl w:val="D9E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A7241"/>
    <w:multiLevelType w:val="multilevel"/>
    <w:tmpl w:val="F4DA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92A97"/>
    <w:multiLevelType w:val="multilevel"/>
    <w:tmpl w:val="2EEC6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A334A"/>
    <w:multiLevelType w:val="multilevel"/>
    <w:tmpl w:val="9630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B262B"/>
    <w:multiLevelType w:val="multilevel"/>
    <w:tmpl w:val="CD1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D12D2"/>
    <w:multiLevelType w:val="multilevel"/>
    <w:tmpl w:val="77B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91202"/>
    <w:multiLevelType w:val="multilevel"/>
    <w:tmpl w:val="FF74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D402B"/>
    <w:multiLevelType w:val="multilevel"/>
    <w:tmpl w:val="09EC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FB126B"/>
    <w:multiLevelType w:val="multilevel"/>
    <w:tmpl w:val="A97EC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12038">
    <w:abstractNumId w:val="8"/>
  </w:num>
  <w:num w:numId="2" w16cid:durableId="1254626103">
    <w:abstractNumId w:val="6"/>
  </w:num>
  <w:num w:numId="3" w16cid:durableId="639965259">
    <w:abstractNumId w:val="5"/>
  </w:num>
  <w:num w:numId="4" w16cid:durableId="1982541733">
    <w:abstractNumId w:val="4"/>
  </w:num>
  <w:num w:numId="5" w16cid:durableId="1751077075">
    <w:abstractNumId w:val="7"/>
  </w:num>
  <w:num w:numId="6" w16cid:durableId="243955281">
    <w:abstractNumId w:val="3"/>
  </w:num>
  <w:num w:numId="7" w16cid:durableId="2049605083">
    <w:abstractNumId w:val="2"/>
  </w:num>
  <w:num w:numId="8" w16cid:durableId="1034961523">
    <w:abstractNumId w:val="1"/>
  </w:num>
  <w:num w:numId="9" w16cid:durableId="1452702511">
    <w:abstractNumId w:val="0"/>
  </w:num>
  <w:num w:numId="10" w16cid:durableId="1045526513">
    <w:abstractNumId w:val="14"/>
  </w:num>
  <w:num w:numId="11" w16cid:durableId="124131242">
    <w:abstractNumId w:val="17"/>
  </w:num>
  <w:num w:numId="12" w16cid:durableId="1584409148">
    <w:abstractNumId w:val="15"/>
  </w:num>
  <w:num w:numId="13" w16cid:durableId="1678311820">
    <w:abstractNumId w:val="23"/>
  </w:num>
  <w:num w:numId="14" w16cid:durableId="904335467">
    <w:abstractNumId w:val="10"/>
  </w:num>
  <w:num w:numId="15" w16cid:durableId="777070595">
    <w:abstractNumId w:val="22"/>
  </w:num>
  <w:num w:numId="16" w16cid:durableId="1801148958">
    <w:abstractNumId w:val="18"/>
  </w:num>
  <w:num w:numId="17" w16cid:durableId="570165526">
    <w:abstractNumId w:val="9"/>
  </w:num>
  <w:num w:numId="18" w16cid:durableId="137652643">
    <w:abstractNumId w:val="16"/>
  </w:num>
  <w:num w:numId="19" w16cid:durableId="248007411">
    <w:abstractNumId w:val="21"/>
  </w:num>
  <w:num w:numId="20" w16cid:durableId="135295744">
    <w:abstractNumId w:val="12"/>
  </w:num>
  <w:num w:numId="21" w16cid:durableId="1684748538">
    <w:abstractNumId w:val="11"/>
  </w:num>
  <w:num w:numId="22" w16cid:durableId="305672574">
    <w:abstractNumId w:val="13"/>
  </w:num>
  <w:num w:numId="23" w16cid:durableId="1940940068">
    <w:abstractNumId w:val="19"/>
  </w:num>
  <w:num w:numId="24" w16cid:durableId="14831553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4A99"/>
    <w:rsid w:val="0015074B"/>
    <w:rsid w:val="001C37F1"/>
    <w:rsid w:val="0029639D"/>
    <w:rsid w:val="00326F90"/>
    <w:rsid w:val="003A7AB1"/>
    <w:rsid w:val="00406593"/>
    <w:rsid w:val="00466AAF"/>
    <w:rsid w:val="00477AF8"/>
    <w:rsid w:val="005370EE"/>
    <w:rsid w:val="0075228F"/>
    <w:rsid w:val="00A7175E"/>
    <w:rsid w:val="00AA1D8D"/>
    <w:rsid w:val="00B27CF9"/>
    <w:rsid w:val="00B47730"/>
    <w:rsid w:val="00CB0664"/>
    <w:rsid w:val="00ED321B"/>
    <w:rsid w:val="00FC693F"/>
    <w:rsid w:val="00FF2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32C03"/>
  <w14:defaultImageDpi w14:val="330"/>
  <w15:docId w15:val="{C89C5490-5FA1-4D36-B2D8-77EC5ACE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F8"/>
  </w:style>
  <w:style w:type="paragraph" w:styleId="Heading1">
    <w:name w:val="heading 1"/>
    <w:basedOn w:val="Normal"/>
    <w:next w:val="Normal"/>
    <w:link w:val="Heading1Char"/>
    <w:uiPriority w:val="9"/>
    <w:qFormat/>
    <w:rsid w:val="00FF21F8"/>
    <w:pPr>
      <w:keepNext/>
      <w:keepLines/>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FF21F8"/>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unhideWhenUsed/>
    <w:qFormat/>
    <w:rsid w:val="00FF21F8"/>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FF21F8"/>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FF21F8"/>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FF21F8"/>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FF21F8"/>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FF21F8"/>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FF21F8"/>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F21F8"/>
    <w:pPr>
      <w:spacing w:after="0" w:line="240" w:lineRule="auto"/>
    </w:pPr>
  </w:style>
  <w:style w:type="character" w:customStyle="1" w:styleId="Heading1Char">
    <w:name w:val="Heading 1 Char"/>
    <w:basedOn w:val="DefaultParagraphFont"/>
    <w:link w:val="Heading1"/>
    <w:uiPriority w:val="9"/>
    <w:rsid w:val="00FF21F8"/>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FF21F8"/>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rsid w:val="00FF21F8"/>
    <w:rPr>
      <w:rFonts w:asciiTheme="majorHAnsi" w:eastAsiaTheme="majorEastAsia" w:hAnsiTheme="majorHAnsi" w:cstheme="majorBidi"/>
      <w:color w:val="393939" w:themeColor="accent6" w:themeShade="BF"/>
      <w:sz w:val="24"/>
      <w:szCs w:val="24"/>
    </w:rPr>
  </w:style>
  <w:style w:type="paragraph" w:styleId="Title">
    <w:name w:val="Title"/>
    <w:basedOn w:val="Normal"/>
    <w:next w:val="Normal"/>
    <w:link w:val="TitleChar"/>
    <w:uiPriority w:val="10"/>
    <w:qFormat/>
    <w:rsid w:val="00FF21F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F21F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F21F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F21F8"/>
    <w:rPr>
      <w:rFonts w:asciiTheme="majorHAnsi" w:eastAsiaTheme="majorEastAsia" w:hAnsiTheme="majorHAnsi" w:cstheme="majorBidi"/>
      <w:sz w:val="30"/>
      <w:szCs w:val="30"/>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F21F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F21F8"/>
    <w:rPr>
      <w:i/>
      <w:iCs/>
      <w:color w:val="262626" w:themeColor="text1" w:themeTint="D9"/>
    </w:rPr>
  </w:style>
  <w:style w:type="character" w:customStyle="1" w:styleId="Heading4Char">
    <w:name w:val="Heading 4 Char"/>
    <w:basedOn w:val="DefaultParagraphFont"/>
    <w:link w:val="Heading4"/>
    <w:uiPriority w:val="9"/>
    <w:semiHidden/>
    <w:rsid w:val="00FF21F8"/>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FF21F8"/>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FF21F8"/>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FF21F8"/>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FF21F8"/>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FF21F8"/>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FF21F8"/>
    <w:pPr>
      <w:spacing w:line="240" w:lineRule="auto"/>
    </w:pPr>
    <w:rPr>
      <w:b/>
      <w:bCs/>
      <w:smallCaps/>
      <w:color w:val="595959" w:themeColor="text1" w:themeTint="A6"/>
    </w:rPr>
  </w:style>
  <w:style w:type="character" w:styleId="Strong">
    <w:name w:val="Strong"/>
    <w:basedOn w:val="DefaultParagraphFont"/>
    <w:uiPriority w:val="22"/>
    <w:qFormat/>
    <w:rsid w:val="00FF21F8"/>
    <w:rPr>
      <w:b/>
      <w:bCs/>
    </w:rPr>
  </w:style>
  <w:style w:type="character" w:styleId="Emphasis">
    <w:name w:val="Emphasis"/>
    <w:basedOn w:val="DefaultParagraphFont"/>
    <w:uiPriority w:val="20"/>
    <w:qFormat/>
    <w:rsid w:val="00FF21F8"/>
    <w:rPr>
      <w:i/>
      <w:iCs/>
      <w:color w:val="4D4D4D" w:themeColor="accent6"/>
    </w:rPr>
  </w:style>
  <w:style w:type="paragraph" w:styleId="IntenseQuote">
    <w:name w:val="Intense Quote"/>
    <w:basedOn w:val="Normal"/>
    <w:next w:val="Normal"/>
    <w:link w:val="IntenseQuoteChar"/>
    <w:uiPriority w:val="30"/>
    <w:qFormat/>
    <w:rsid w:val="00FF21F8"/>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FF21F8"/>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qFormat/>
    <w:rsid w:val="00FF21F8"/>
    <w:rPr>
      <w:i/>
      <w:iCs/>
    </w:rPr>
  </w:style>
  <w:style w:type="character" w:styleId="IntenseEmphasis">
    <w:name w:val="Intense Emphasis"/>
    <w:basedOn w:val="DefaultParagraphFont"/>
    <w:uiPriority w:val="21"/>
    <w:qFormat/>
    <w:rsid w:val="00FF21F8"/>
    <w:rPr>
      <w:b/>
      <w:bCs/>
      <w:i/>
      <w:iCs/>
    </w:rPr>
  </w:style>
  <w:style w:type="character" w:styleId="SubtleReference">
    <w:name w:val="Subtle Reference"/>
    <w:basedOn w:val="DefaultParagraphFont"/>
    <w:uiPriority w:val="31"/>
    <w:qFormat/>
    <w:rsid w:val="00FF21F8"/>
    <w:rPr>
      <w:smallCaps/>
      <w:color w:val="595959" w:themeColor="text1" w:themeTint="A6"/>
    </w:rPr>
  </w:style>
  <w:style w:type="character" w:styleId="IntenseReference">
    <w:name w:val="Intense Reference"/>
    <w:basedOn w:val="DefaultParagraphFont"/>
    <w:uiPriority w:val="32"/>
    <w:qFormat/>
    <w:rsid w:val="00FF21F8"/>
    <w:rPr>
      <w:b/>
      <w:bCs/>
      <w:smallCaps/>
      <w:color w:val="4D4D4D" w:themeColor="accent6"/>
    </w:rPr>
  </w:style>
  <w:style w:type="character" w:styleId="BookTitle">
    <w:name w:val="Book Title"/>
    <w:basedOn w:val="DefaultParagraphFont"/>
    <w:uiPriority w:val="33"/>
    <w:qFormat/>
    <w:rsid w:val="00FF21F8"/>
    <w:rPr>
      <w:b/>
      <w:bCs/>
      <w:caps w:val="0"/>
      <w:smallCaps/>
      <w:spacing w:val="7"/>
      <w:sz w:val="21"/>
      <w:szCs w:val="21"/>
    </w:rPr>
  </w:style>
  <w:style w:type="paragraph" w:styleId="TOCHeading">
    <w:name w:val="TOC Heading"/>
    <w:basedOn w:val="Heading1"/>
    <w:next w:val="Normal"/>
    <w:uiPriority w:val="39"/>
    <w:unhideWhenUsed/>
    <w:qFormat/>
    <w:rsid w:val="00FF21F8"/>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paragraph" w:styleId="TOC1">
    <w:name w:val="toc 1"/>
    <w:basedOn w:val="Normal"/>
    <w:next w:val="Normal"/>
    <w:autoRedefine/>
    <w:uiPriority w:val="39"/>
    <w:unhideWhenUsed/>
    <w:rsid w:val="00FF21F8"/>
    <w:pPr>
      <w:spacing w:after="100"/>
    </w:pPr>
  </w:style>
  <w:style w:type="paragraph" w:styleId="TOC2">
    <w:name w:val="toc 2"/>
    <w:basedOn w:val="Normal"/>
    <w:next w:val="Normal"/>
    <w:autoRedefine/>
    <w:uiPriority w:val="39"/>
    <w:unhideWhenUsed/>
    <w:rsid w:val="00FF21F8"/>
    <w:pPr>
      <w:spacing w:after="100"/>
      <w:ind w:left="210"/>
    </w:pPr>
  </w:style>
  <w:style w:type="paragraph" w:styleId="TOC3">
    <w:name w:val="toc 3"/>
    <w:basedOn w:val="Normal"/>
    <w:next w:val="Normal"/>
    <w:autoRedefine/>
    <w:uiPriority w:val="39"/>
    <w:unhideWhenUsed/>
    <w:rsid w:val="00FF21F8"/>
    <w:pPr>
      <w:spacing w:after="100"/>
      <w:ind w:left="420"/>
    </w:pPr>
  </w:style>
  <w:style w:type="character" w:styleId="Hyperlink">
    <w:name w:val="Hyperlink"/>
    <w:basedOn w:val="DefaultParagraphFont"/>
    <w:uiPriority w:val="99"/>
    <w:unhideWhenUsed/>
    <w:rsid w:val="00FF21F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27722">
      <w:bodyDiv w:val="1"/>
      <w:marLeft w:val="0"/>
      <w:marRight w:val="0"/>
      <w:marTop w:val="0"/>
      <w:marBottom w:val="0"/>
      <w:divBdr>
        <w:top w:val="none" w:sz="0" w:space="0" w:color="auto"/>
        <w:left w:val="none" w:sz="0" w:space="0" w:color="auto"/>
        <w:bottom w:val="none" w:sz="0" w:space="0" w:color="auto"/>
        <w:right w:val="none" w:sz="0" w:space="0" w:color="auto"/>
      </w:divBdr>
    </w:div>
    <w:div w:id="395325274">
      <w:bodyDiv w:val="1"/>
      <w:marLeft w:val="0"/>
      <w:marRight w:val="0"/>
      <w:marTop w:val="0"/>
      <w:marBottom w:val="0"/>
      <w:divBdr>
        <w:top w:val="none" w:sz="0" w:space="0" w:color="auto"/>
        <w:left w:val="none" w:sz="0" w:space="0" w:color="auto"/>
        <w:bottom w:val="none" w:sz="0" w:space="0" w:color="auto"/>
        <w:right w:val="none" w:sz="0" w:space="0" w:color="auto"/>
      </w:divBdr>
    </w:div>
    <w:div w:id="472407528">
      <w:bodyDiv w:val="1"/>
      <w:marLeft w:val="0"/>
      <w:marRight w:val="0"/>
      <w:marTop w:val="0"/>
      <w:marBottom w:val="0"/>
      <w:divBdr>
        <w:top w:val="none" w:sz="0" w:space="0" w:color="auto"/>
        <w:left w:val="none" w:sz="0" w:space="0" w:color="auto"/>
        <w:bottom w:val="none" w:sz="0" w:space="0" w:color="auto"/>
        <w:right w:val="none" w:sz="0" w:space="0" w:color="auto"/>
      </w:divBdr>
    </w:div>
    <w:div w:id="786123374">
      <w:bodyDiv w:val="1"/>
      <w:marLeft w:val="0"/>
      <w:marRight w:val="0"/>
      <w:marTop w:val="0"/>
      <w:marBottom w:val="0"/>
      <w:divBdr>
        <w:top w:val="none" w:sz="0" w:space="0" w:color="auto"/>
        <w:left w:val="none" w:sz="0" w:space="0" w:color="auto"/>
        <w:bottom w:val="none" w:sz="0" w:space="0" w:color="auto"/>
        <w:right w:val="none" w:sz="0" w:space="0" w:color="auto"/>
      </w:divBdr>
    </w:div>
    <w:div w:id="932280722">
      <w:bodyDiv w:val="1"/>
      <w:marLeft w:val="0"/>
      <w:marRight w:val="0"/>
      <w:marTop w:val="0"/>
      <w:marBottom w:val="0"/>
      <w:divBdr>
        <w:top w:val="none" w:sz="0" w:space="0" w:color="auto"/>
        <w:left w:val="none" w:sz="0" w:space="0" w:color="auto"/>
        <w:bottom w:val="none" w:sz="0" w:space="0" w:color="auto"/>
        <w:right w:val="none" w:sz="0" w:space="0" w:color="auto"/>
      </w:divBdr>
    </w:div>
    <w:div w:id="960646978">
      <w:bodyDiv w:val="1"/>
      <w:marLeft w:val="0"/>
      <w:marRight w:val="0"/>
      <w:marTop w:val="0"/>
      <w:marBottom w:val="0"/>
      <w:divBdr>
        <w:top w:val="none" w:sz="0" w:space="0" w:color="auto"/>
        <w:left w:val="none" w:sz="0" w:space="0" w:color="auto"/>
        <w:bottom w:val="none" w:sz="0" w:space="0" w:color="auto"/>
        <w:right w:val="none" w:sz="0" w:space="0" w:color="auto"/>
      </w:divBdr>
      <w:divsChild>
        <w:div w:id="1318345251">
          <w:marLeft w:val="0"/>
          <w:marRight w:val="0"/>
          <w:marTop w:val="0"/>
          <w:marBottom w:val="0"/>
          <w:divBdr>
            <w:top w:val="none" w:sz="0" w:space="0" w:color="auto"/>
            <w:left w:val="none" w:sz="0" w:space="0" w:color="auto"/>
            <w:bottom w:val="none" w:sz="0" w:space="0" w:color="auto"/>
            <w:right w:val="none" w:sz="0" w:space="0" w:color="auto"/>
          </w:divBdr>
          <w:divsChild>
            <w:div w:id="48458882">
              <w:marLeft w:val="0"/>
              <w:marRight w:val="0"/>
              <w:marTop w:val="0"/>
              <w:marBottom w:val="0"/>
              <w:divBdr>
                <w:top w:val="none" w:sz="0" w:space="0" w:color="auto"/>
                <w:left w:val="none" w:sz="0" w:space="0" w:color="auto"/>
                <w:bottom w:val="none" w:sz="0" w:space="0" w:color="auto"/>
                <w:right w:val="none" w:sz="0" w:space="0" w:color="auto"/>
              </w:divBdr>
            </w:div>
            <w:div w:id="781412672">
              <w:marLeft w:val="0"/>
              <w:marRight w:val="0"/>
              <w:marTop w:val="0"/>
              <w:marBottom w:val="0"/>
              <w:divBdr>
                <w:top w:val="none" w:sz="0" w:space="0" w:color="auto"/>
                <w:left w:val="none" w:sz="0" w:space="0" w:color="auto"/>
                <w:bottom w:val="none" w:sz="0" w:space="0" w:color="auto"/>
                <w:right w:val="none" w:sz="0" w:space="0" w:color="auto"/>
              </w:divBdr>
              <w:divsChild>
                <w:div w:id="301421562">
                  <w:marLeft w:val="0"/>
                  <w:marRight w:val="0"/>
                  <w:marTop w:val="0"/>
                  <w:marBottom w:val="0"/>
                  <w:divBdr>
                    <w:top w:val="none" w:sz="0" w:space="0" w:color="auto"/>
                    <w:left w:val="none" w:sz="0" w:space="0" w:color="auto"/>
                    <w:bottom w:val="none" w:sz="0" w:space="0" w:color="auto"/>
                    <w:right w:val="none" w:sz="0" w:space="0" w:color="auto"/>
                  </w:divBdr>
                  <w:divsChild>
                    <w:div w:id="16198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8287">
              <w:marLeft w:val="0"/>
              <w:marRight w:val="0"/>
              <w:marTop w:val="0"/>
              <w:marBottom w:val="0"/>
              <w:divBdr>
                <w:top w:val="none" w:sz="0" w:space="0" w:color="auto"/>
                <w:left w:val="none" w:sz="0" w:space="0" w:color="auto"/>
                <w:bottom w:val="none" w:sz="0" w:space="0" w:color="auto"/>
                <w:right w:val="none" w:sz="0" w:space="0" w:color="auto"/>
              </w:divBdr>
            </w:div>
          </w:divsChild>
        </w:div>
        <w:div w:id="1865249056">
          <w:marLeft w:val="0"/>
          <w:marRight w:val="0"/>
          <w:marTop w:val="0"/>
          <w:marBottom w:val="0"/>
          <w:divBdr>
            <w:top w:val="none" w:sz="0" w:space="0" w:color="auto"/>
            <w:left w:val="none" w:sz="0" w:space="0" w:color="auto"/>
            <w:bottom w:val="none" w:sz="0" w:space="0" w:color="auto"/>
            <w:right w:val="none" w:sz="0" w:space="0" w:color="auto"/>
          </w:divBdr>
          <w:divsChild>
            <w:div w:id="478544594">
              <w:marLeft w:val="0"/>
              <w:marRight w:val="0"/>
              <w:marTop w:val="0"/>
              <w:marBottom w:val="0"/>
              <w:divBdr>
                <w:top w:val="none" w:sz="0" w:space="0" w:color="auto"/>
                <w:left w:val="none" w:sz="0" w:space="0" w:color="auto"/>
                <w:bottom w:val="none" w:sz="0" w:space="0" w:color="auto"/>
                <w:right w:val="none" w:sz="0" w:space="0" w:color="auto"/>
              </w:divBdr>
            </w:div>
            <w:div w:id="773525069">
              <w:marLeft w:val="0"/>
              <w:marRight w:val="0"/>
              <w:marTop w:val="0"/>
              <w:marBottom w:val="0"/>
              <w:divBdr>
                <w:top w:val="none" w:sz="0" w:space="0" w:color="auto"/>
                <w:left w:val="none" w:sz="0" w:space="0" w:color="auto"/>
                <w:bottom w:val="none" w:sz="0" w:space="0" w:color="auto"/>
                <w:right w:val="none" w:sz="0" w:space="0" w:color="auto"/>
              </w:divBdr>
              <w:divsChild>
                <w:div w:id="78450250">
                  <w:marLeft w:val="0"/>
                  <w:marRight w:val="0"/>
                  <w:marTop w:val="0"/>
                  <w:marBottom w:val="0"/>
                  <w:divBdr>
                    <w:top w:val="none" w:sz="0" w:space="0" w:color="auto"/>
                    <w:left w:val="none" w:sz="0" w:space="0" w:color="auto"/>
                    <w:bottom w:val="none" w:sz="0" w:space="0" w:color="auto"/>
                    <w:right w:val="none" w:sz="0" w:space="0" w:color="auto"/>
                  </w:divBdr>
                  <w:divsChild>
                    <w:div w:id="10299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496">
              <w:marLeft w:val="0"/>
              <w:marRight w:val="0"/>
              <w:marTop w:val="0"/>
              <w:marBottom w:val="0"/>
              <w:divBdr>
                <w:top w:val="none" w:sz="0" w:space="0" w:color="auto"/>
                <w:left w:val="none" w:sz="0" w:space="0" w:color="auto"/>
                <w:bottom w:val="none" w:sz="0" w:space="0" w:color="auto"/>
                <w:right w:val="none" w:sz="0" w:space="0" w:color="auto"/>
              </w:divBdr>
            </w:div>
          </w:divsChild>
        </w:div>
        <w:div w:id="2033141308">
          <w:marLeft w:val="0"/>
          <w:marRight w:val="0"/>
          <w:marTop w:val="0"/>
          <w:marBottom w:val="0"/>
          <w:divBdr>
            <w:top w:val="none" w:sz="0" w:space="0" w:color="auto"/>
            <w:left w:val="none" w:sz="0" w:space="0" w:color="auto"/>
            <w:bottom w:val="none" w:sz="0" w:space="0" w:color="auto"/>
            <w:right w:val="none" w:sz="0" w:space="0" w:color="auto"/>
          </w:divBdr>
          <w:divsChild>
            <w:div w:id="1927493879">
              <w:marLeft w:val="0"/>
              <w:marRight w:val="0"/>
              <w:marTop w:val="0"/>
              <w:marBottom w:val="0"/>
              <w:divBdr>
                <w:top w:val="none" w:sz="0" w:space="0" w:color="auto"/>
                <w:left w:val="none" w:sz="0" w:space="0" w:color="auto"/>
                <w:bottom w:val="none" w:sz="0" w:space="0" w:color="auto"/>
                <w:right w:val="none" w:sz="0" w:space="0" w:color="auto"/>
              </w:divBdr>
            </w:div>
            <w:div w:id="1148669074">
              <w:marLeft w:val="0"/>
              <w:marRight w:val="0"/>
              <w:marTop w:val="0"/>
              <w:marBottom w:val="0"/>
              <w:divBdr>
                <w:top w:val="none" w:sz="0" w:space="0" w:color="auto"/>
                <w:left w:val="none" w:sz="0" w:space="0" w:color="auto"/>
                <w:bottom w:val="none" w:sz="0" w:space="0" w:color="auto"/>
                <w:right w:val="none" w:sz="0" w:space="0" w:color="auto"/>
              </w:divBdr>
              <w:divsChild>
                <w:div w:id="827474286">
                  <w:marLeft w:val="0"/>
                  <w:marRight w:val="0"/>
                  <w:marTop w:val="0"/>
                  <w:marBottom w:val="0"/>
                  <w:divBdr>
                    <w:top w:val="none" w:sz="0" w:space="0" w:color="auto"/>
                    <w:left w:val="none" w:sz="0" w:space="0" w:color="auto"/>
                    <w:bottom w:val="none" w:sz="0" w:space="0" w:color="auto"/>
                    <w:right w:val="none" w:sz="0" w:space="0" w:color="auto"/>
                  </w:divBdr>
                  <w:divsChild>
                    <w:div w:id="89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5231">
              <w:marLeft w:val="0"/>
              <w:marRight w:val="0"/>
              <w:marTop w:val="0"/>
              <w:marBottom w:val="0"/>
              <w:divBdr>
                <w:top w:val="none" w:sz="0" w:space="0" w:color="auto"/>
                <w:left w:val="none" w:sz="0" w:space="0" w:color="auto"/>
                <w:bottom w:val="none" w:sz="0" w:space="0" w:color="auto"/>
                <w:right w:val="none" w:sz="0" w:space="0" w:color="auto"/>
              </w:divBdr>
            </w:div>
          </w:divsChild>
        </w:div>
        <w:div w:id="447242014">
          <w:marLeft w:val="0"/>
          <w:marRight w:val="0"/>
          <w:marTop w:val="0"/>
          <w:marBottom w:val="0"/>
          <w:divBdr>
            <w:top w:val="none" w:sz="0" w:space="0" w:color="auto"/>
            <w:left w:val="none" w:sz="0" w:space="0" w:color="auto"/>
            <w:bottom w:val="none" w:sz="0" w:space="0" w:color="auto"/>
            <w:right w:val="none" w:sz="0" w:space="0" w:color="auto"/>
          </w:divBdr>
          <w:divsChild>
            <w:div w:id="422725150">
              <w:marLeft w:val="0"/>
              <w:marRight w:val="0"/>
              <w:marTop w:val="0"/>
              <w:marBottom w:val="0"/>
              <w:divBdr>
                <w:top w:val="none" w:sz="0" w:space="0" w:color="auto"/>
                <w:left w:val="none" w:sz="0" w:space="0" w:color="auto"/>
                <w:bottom w:val="none" w:sz="0" w:space="0" w:color="auto"/>
                <w:right w:val="none" w:sz="0" w:space="0" w:color="auto"/>
              </w:divBdr>
            </w:div>
            <w:div w:id="2105299386">
              <w:marLeft w:val="0"/>
              <w:marRight w:val="0"/>
              <w:marTop w:val="0"/>
              <w:marBottom w:val="0"/>
              <w:divBdr>
                <w:top w:val="none" w:sz="0" w:space="0" w:color="auto"/>
                <w:left w:val="none" w:sz="0" w:space="0" w:color="auto"/>
                <w:bottom w:val="none" w:sz="0" w:space="0" w:color="auto"/>
                <w:right w:val="none" w:sz="0" w:space="0" w:color="auto"/>
              </w:divBdr>
              <w:divsChild>
                <w:div w:id="1570650753">
                  <w:marLeft w:val="0"/>
                  <w:marRight w:val="0"/>
                  <w:marTop w:val="0"/>
                  <w:marBottom w:val="0"/>
                  <w:divBdr>
                    <w:top w:val="none" w:sz="0" w:space="0" w:color="auto"/>
                    <w:left w:val="none" w:sz="0" w:space="0" w:color="auto"/>
                    <w:bottom w:val="none" w:sz="0" w:space="0" w:color="auto"/>
                    <w:right w:val="none" w:sz="0" w:space="0" w:color="auto"/>
                  </w:divBdr>
                  <w:divsChild>
                    <w:div w:id="318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8338">
              <w:marLeft w:val="0"/>
              <w:marRight w:val="0"/>
              <w:marTop w:val="0"/>
              <w:marBottom w:val="0"/>
              <w:divBdr>
                <w:top w:val="none" w:sz="0" w:space="0" w:color="auto"/>
                <w:left w:val="none" w:sz="0" w:space="0" w:color="auto"/>
                <w:bottom w:val="none" w:sz="0" w:space="0" w:color="auto"/>
                <w:right w:val="none" w:sz="0" w:space="0" w:color="auto"/>
              </w:divBdr>
            </w:div>
          </w:divsChild>
        </w:div>
        <w:div w:id="1720666206">
          <w:marLeft w:val="0"/>
          <w:marRight w:val="0"/>
          <w:marTop w:val="0"/>
          <w:marBottom w:val="0"/>
          <w:divBdr>
            <w:top w:val="none" w:sz="0" w:space="0" w:color="auto"/>
            <w:left w:val="none" w:sz="0" w:space="0" w:color="auto"/>
            <w:bottom w:val="none" w:sz="0" w:space="0" w:color="auto"/>
            <w:right w:val="none" w:sz="0" w:space="0" w:color="auto"/>
          </w:divBdr>
          <w:divsChild>
            <w:div w:id="802431521">
              <w:marLeft w:val="0"/>
              <w:marRight w:val="0"/>
              <w:marTop w:val="0"/>
              <w:marBottom w:val="0"/>
              <w:divBdr>
                <w:top w:val="none" w:sz="0" w:space="0" w:color="auto"/>
                <w:left w:val="none" w:sz="0" w:space="0" w:color="auto"/>
                <w:bottom w:val="none" w:sz="0" w:space="0" w:color="auto"/>
                <w:right w:val="none" w:sz="0" w:space="0" w:color="auto"/>
              </w:divBdr>
            </w:div>
            <w:div w:id="1828203065">
              <w:marLeft w:val="0"/>
              <w:marRight w:val="0"/>
              <w:marTop w:val="0"/>
              <w:marBottom w:val="0"/>
              <w:divBdr>
                <w:top w:val="none" w:sz="0" w:space="0" w:color="auto"/>
                <w:left w:val="none" w:sz="0" w:space="0" w:color="auto"/>
                <w:bottom w:val="none" w:sz="0" w:space="0" w:color="auto"/>
                <w:right w:val="none" w:sz="0" w:space="0" w:color="auto"/>
              </w:divBdr>
              <w:divsChild>
                <w:div w:id="278727630">
                  <w:marLeft w:val="0"/>
                  <w:marRight w:val="0"/>
                  <w:marTop w:val="0"/>
                  <w:marBottom w:val="0"/>
                  <w:divBdr>
                    <w:top w:val="none" w:sz="0" w:space="0" w:color="auto"/>
                    <w:left w:val="none" w:sz="0" w:space="0" w:color="auto"/>
                    <w:bottom w:val="none" w:sz="0" w:space="0" w:color="auto"/>
                    <w:right w:val="none" w:sz="0" w:space="0" w:color="auto"/>
                  </w:divBdr>
                  <w:divsChild>
                    <w:div w:id="14134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1269">
              <w:marLeft w:val="0"/>
              <w:marRight w:val="0"/>
              <w:marTop w:val="0"/>
              <w:marBottom w:val="0"/>
              <w:divBdr>
                <w:top w:val="none" w:sz="0" w:space="0" w:color="auto"/>
                <w:left w:val="none" w:sz="0" w:space="0" w:color="auto"/>
                <w:bottom w:val="none" w:sz="0" w:space="0" w:color="auto"/>
                <w:right w:val="none" w:sz="0" w:space="0" w:color="auto"/>
              </w:divBdr>
            </w:div>
          </w:divsChild>
        </w:div>
        <w:div w:id="485897245">
          <w:marLeft w:val="0"/>
          <w:marRight w:val="0"/>
          <w:marTop w:val="0"/>
          <w:marBottom w:val="0"/>
          <w:divBdr>
            <w:top w:val="none" w:sz="0" w:space="0" w:color="auto"/>
            <w:left w:val="none" w:sz="0" w:space="0" w:color="auto"/>
            <w:bottom w:val="none" w:sz="0" w:space="0" w:color="auto"/>
            <w:right w:val="none" w:sz="0" w:space="0" w:color="auto"/>
          </w:divBdr>
          <w:divsChild>
            <w:div w:id="1681925980">
              <w:marLeft w:val="0"/>
              <w:marRight w:val="0"/>
              <w:marTop w:val="0"/>
              <w:marBottom w:val="0"/>
              <w:divBdr>
                <w:top w:val="none" w:sz="0" w:space="0" w:color="auto"/>
                <w:left w:val="none" w:sz="0" w:space="0" w:color="auto"/>
                <w:bottom w:val="none" w:sz="0" w:space="0" w:color="auto"/>
                <w:right w:val="none" w:sz="0" w:space="0" w:color="auto"/>
              </w:divBdr>
            </w:div>
            <w:div w:id="962033504">
              <w:marLeft w:val="0"/>
              <w:marRight w:val="0"/>
              <w:marTop w:val="0"/>
              <w:marBottom w:val="0"/>
              <w:divBdr>
                <w:top w:val="none" w:sz="0" w:space="0" w:color="auto"/>
                <w:left w:val="none" w:sz="0" w:space="0" w:color="auto"/>
                <w:bottom w:val="none" w:sz="0" w:space="0" w:color="auto"/>
                <w:right w:val="none" w:sz="0" w:space="0" w:color="auto"/>
              </w:divBdr>
              <w:divsChild>
                <w:div w:id="1692144209">
                  <w:marLeft w:val="0"/>
                  <w:marRight w:val="0"/>
                  <w:marTop w:val="0"/>
                  <w:marBottom w:val="0"/>
                  <w:divBdr>
                    <w:top w:val="none" w:sz="0" w:space="0" w:color="auto"/>
                    <w:left w:val="none" w:sz="0" w:space="0" w:color="auto"/>
                    <w:bottom w:val="none" w:sz="0" w:space="0" w:color="auto"/>
                    <w:right w:val="none" w:sz="0" w:space="0" w:color="auto"/>
                  </w:divBdr>
                  <w:divsChild>
                    <w:div w:id="4428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648">
              <w:marLeft w:val="0"/>
              <w:marRight w:val="0"/>
              <w:marTop w:val="0"/>
              <w:marBottom w:val="0"/>
              <w:divBdr>
                <w:top w:val="none" w:sz="0" w:space="0" w:color="auto"/>
                <w:left w:val="none" w:sz="0" w:space="0" w:color="auto"/>
                <w:bottom w:val="none" w:sz="0" w:space="0" w:color="auto"/>
                <w:right w:val="none" w:sz="0" w:space="0" w:color="auto"/>
              </w:divBdr>
            </w:div>
          </w:divsChild>
        </w:div>
        <w:div w:id="1502430032">
          <w:marLeft w:val="0"/>
          <w:marRight w:val="0"/>
          <w:marTop w:val="0"/>
          <w:marBottom w:val="0"/>
          <w:divBdr>
            <w:top w:val="none" w:sz="0" w:space="0" w:color="auto"/>
            <w:left w:val="none" w:sz="0" w:space="0" w:color="auto"/>
            <w:bottom w:val="none" w:sz="0" w:space="0" w:color="auto"/>
            <w:right w:val="none" w:sz="0" w:space="0" w:color="auto"/>
          </w:divBdr>
          <w:divsChild>
            <w:div w:id="1105536904">
              <w:marLeft w:val="0"/>
              <w:marRight w:val="0"/>
              <w:marTop w:val="0"/>
              <w:marBottom w:val="0"/>
              <w:divBdr>
                <w:top w:val="none" w:sz="0" w:space="0" w:color="auto"/>
                <w:left w:val="none" w:sz="0" w:space="0" w:color="auto"/>
                <w:bottom w:val="none" w:sz="0" w:space="0" w:color="auto"/>
                <w:right w:val="none" w:sz="0" w:space="0" w:color="auto"/>
              </w:divBdr>
            </w:div>
            <w:div w:id="2095279576">
              <w:marLeft w:val="0"/>
              <w:marRight w:val="0"/>
              <w:marTop w:val="0"/>
              <w:marBottom w:val="0"/>
              <w:divBdr>
                <w:top w:val="none" w:sz="0" w:space="0" w:color="auto"/>
                <w:left w:val="none" w:sz="0" w:space="0" w:color="auto"/>
                <w:bottom w:val="none" w:sz="0" w:space="0" w:color="auto"/>
                <w:right w:val="none" w:sz="0" w:space="0" w:color="auto"/>
              </w:divBdr>
              <w:divsChild>
                <w:div w:id="947616176">
                  <w:marLeft w:val="0"/>
                  <w:marRight w:val="0"/>
                  <w:marTop w:val="0"/>
                  <w:marBottom w:val="0"/>
                  <w:divBdr>
                    <w:top w:val="none" w:sz="0" w:space="0" w:color="auto"/>
                    <w:left w:val="none" w:sz="0" w:space="0" w:color="auto"/>
                    <w:bottom w:val="none" w:sz="0" w:space="0" w:color="auto"/>
                    <w:right w:val="none" w:sz="0" w:space="0" w:color="auto"/>
                  </w:divBdr>
                  <w:divsChild>
                    <w:div w:id="3898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23592">
              <w:marLeft w:val="0"/>
              <w:marRight w:val="0"/>
              <w:marTop w:val="0"/>
              <w:marBottom w:val="0"/>
              <w:divBdr>
                <w:top w:val="none" w:sz="0" w:space="0" w:color="auto"/>
                <w:left w:val="none" w:sz="0" w:space="0" w:color="auto"/>
                <w:bottom w:val="none" w:sz="0" w:space="0" w:color="auto"/>
                <w:right w:val="none" w:sz="0" w:space="0" w:color="auto"/>
              </w:divBdr>
            </w:div>
          </w:divsChild>
        </w:div>
        <w:div w:id="453334757">
          <w:marLeft w:val="0"/>
          <w:marRight w:val="0"/>
          <w:marTop w:val="0"/>
          <w:marBottom w:val="0"/>
          <w:divBdr>
            <w:top w:val="none" w:sz="0" w:space="0" w:color="auto"/>
            <w:left w:val="none" w:sz="0" w:space="0" w:color="auto"/>
            <w:bottom w:val="none" w:sz="0" w:space="0" w:color="auto"/>
            <w:right w:val="none" w:sz="0" w:space="0" w:color="auto"/>
          </w:divBdr>
          <w:divsChild>
            <w:div w:id="1801607879">
              <w:marLeft w:val="0"/>
              <w:marRight w:val="0"/>
              <w:marTop w:val="0"/>
              <w:marBottom w:val="0"/>
              <w:divBdr>
                <w:top w:val="none" w:sz="0" w:space="0" w:color="auto"/>
                <w:left w:val="none" w:sz="0" w:space="0" w:color="auto"/>
                <w:bottom w:val="none" w:sz="0" w:space="0" w:color="auto"/>
                <w:right w:val="none" w:sz="0" w:space="0" w:color="auto"/>
              </w:divBdr>
            </w:div>
            <w:div w:id="564142423">
              <w:marLeft w:val="0"/>
              <w:marRight w:val="0"/>
              <w:marTop w:val="0"/>
              <w:marBottom w:val="0"/>
              <w:divBdr>
                <w:top w:val="none" w:sz="0" w:space="0" w:color="auto"/>
                <w:left w:val="none" w:sz="0" w:space="0" w:color="auto"/>
                <w:bottom w:val="none" w:sz="0" w:space="0" w:color="auto"/>
                <w:right w:val="none" w:sz="0" w:space="0" w:color="auto"/>
              </w:divBdr>
              <w:divsChild>
                <w:div w:id="805051995">
                  <w:marLeft w:val="0"/>
                  <w:marRight w:val="0"/>
                  <w:marTop w:val="0"/>
                  <w:marBottom w:val="0"/>
                  <w:divBdr>
                    <w:top w:val="none" w:sz="0" w:space="0" w:color="auto"/>
                    <w:left w:val="none" w:sz="0" w:space="0" w:color="auto"/>
                    <w:bottom w:val="none" w:sz="0" w:space="0" w:color="auto"/>
                    <w:right w:val="none" w:sz="0" w:space="0" w:color="auto"/>
                  </w:divBdr>
                  <w:divsChild>
                    <w:div w:id="431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370">
              <w:marLeft w:val="0"/>
              <w:marRight w:val="0"/>
              <w:marTop w:val="0"/>
              <w:marBottom w:val="0"/>
              <w:divBdr>
                <w:top w:val="none" w:sz="0" w:space="0" w:color="auto"/>
                <w:left w:val="none" w:sz="0" w:space="0" w:color="auto"/>
                <w:bottom w:val="none" w:sz="0" w:space="0" w:color="auto"/>
                <w:right w:val="none" w:sz="0" w:space="0" w:color="auto"/>
              </w:divBdr>
            </w:div>
          </w:divsChild>
        </w:div>
        <w:div w:id="1803228246">
          <w:marLeft w:val="0"/>
          <w:marRight w:val="0"/>
          <w:marTop w:val="0"/>
          <w:marBottom w:val="0"/>
          <w:divBdr>
            <w:top w:val="none" w:sz="0" w:space="0" w:color="auto"/>
            <w:left w:val="none" w:sz="0" w:space="0" w:color="auto"/>
            <w:bottom w:val="none" w:sz="0" w:space="0" w:color="auto"/>
            <w:right w:val="none" w:sz="0" w:space="0" w:color="auto"/>
          </w:divBdr>
          <w:divsChild>
            <w:div w:id="1940677786">
              <w:marLeft w:val="0"/>
              <w:marRight w:val="0"/>
              <w:marTop w:val="0"/>
              <w:marBottom w:val="0"/>
              <w:divBdr>
                <w:top w:val="none" w:sz="0" w:space="0" w:color="auto"/>
                <w:left w:val="none" w:sz="0" w:space="0" w:color="auto"/>
                <w:bottom w:val="none" w:sz="0" w:space="0" w:color="auto"/>
                <w:right w:val="none" w:sz="0" w:space="0" w:color="auto"/>
              </w:divBdr>
            </w:div>
            <w:div w:id="1308588947">
              <w:marLeft w:val="0"/>
              <w:marRight w:val="0"/>
              <w:marTop w:val="0"/>
              <w:marBottom w:val="0"/>
              <w:divBdr>
                <w:top w:val="none" w:sz="0" w:space="0" w:color="auto"/>
                <w:left w:val="none" w:sz="0" w:space="0" w:color="auto"/>
                <w:bottom w:val="none" w:sz="0" w:space="0" w:color="auto"/>
                <w:right w:val="none" w:sz="0" w:space="0" w:color="auto"/>
              </w:divBdr>
              <w:divsChild>
                <w:div w:id="1694722664">
                  <w:marLeft w:val="0"/>
                  <w:marRight w:val="0"/>
                  <w:marTop w:val="0"/>
                  <w:marBottom w:val="0"/>
                  <w:divBdr>
                    <w:top w:val="none" w:sz="0" w:space="0" w:color="auto"/>
                    <w:left w:val="none" w:sz="0" w:space="0" w:color="auto"/>
                    <w:bottom w:val="none" w:sz="0" w:space="0" w:color="auto"/>
                    <w:right w:val="none" w:sz="0" w:space="0" w:color="auto"/>
                  </w:divBdr>
                  <w:divsChild>
                    <w:div w:id="246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4314">
      <w:bodyDiv w:val="1"/>
      <w:marLeft w:val="0"/>
      <w:marRight w:val="0"/>
      <w:marTop w:val="0"/>
      <w:marBottom w:val="0"/>
      <w:divBdr>
        <w:top w:val="none" w:sz="0" w:space="0" w:color="auto"/>
        <w:left w:val="none" w:sz="0" w:space="0" w:color="auto"/>
        <w:bottom w:val="none" w:sz="0" w:space="0" w:color="auto"/>
        <w:right w:val="none" w:sz="0" w:space="0" w:color="auto"/>
      </w:divBdr>
    </w:div>
    <w:div w:id="1287152948">
      <w:bodyDiv w:val="1"/>
      <w:marLeft w:val="0"/>
      <w:marRight w:val="0"/>
      <w:marTop w:val="0"/>
      <w:marBottom w:val="0"/>
      <w:divBdr>
        <w:top w:val="none" w:sz="0" w:space="0" w:color="auto"/>
        <w:left w:val="none" w:sz="0" w:space="0" w:color="auto"/>
        <w:bottom w:val="none" w:sz="0" w:space="0" w:color="auto"/>
        <w:right w:val="none" w:sz="0" w:space="0" w:color="auto"/>
      </w:divBdr>
    </w:div>
    <w:div w:id="1309214161">
      <w:bodyDiv w:val="1"/>
      <w:marLeft w:val="0"/>
      <w:marRight w:val="0"/>
      <w:marTop w:val="0"/>
      <w:marBottom w:val="0"/>
      <w:divBdr>
        <w:top w:val="none" w:sz="0" w:space="0" w:color="auto"/>
        <w:left w:val="none" w:sz="0" w:space="0" w:color="auto"/>
        <w:bottom w:val="none" w:sz="0" w:space="0" w:color="auto"/>
        <w:right w:val="none" w:sz="0" w:space="0" w:color="auto"/>
      </w:divBdr>
      <w:divsChild>
        <w:div w:id="1337807679">
          <w:marLeft w:val="0"/>
          <w:marRight w:val="0"/>
          <w:marTop w:val="0"/>
          <w:marBottom w:val="0"/>
          <w:divBdr>
            <w:top w:val="none" w:sz="0" w:space="0" w:color="auto"/>
            <w:left w:val="none" w:sz="0" w:space="0" w:color="auto"/>
            <w:bottom w:val="none" w:sz="0" w:space="0" w:color="auto"/>
            <w:right w:val="none" w:sz="0" w:space="0" w:color="auto"/>
          </w:divBdr>
          <w:divsChild>
            <w:div w:id="1176965531">
              <w:marLeft w:val="0"/>
              <w:marRight w:val="0"/>
              <w:marTop w:val="0"/>
              <w:marBottom w:val="0"/>
              <w:divBdr>
                <w:top w:val="none" w:sz="0" w:space="0" w:color="auto"/>
                <w:left w:val="none" w:sz="0" w:space="0" w:color="auto"/>
                <w:bottom w:val="none" w:sz="0" w:space="0" w:color="auto"/>
                <w:right w:val="none" w:sz="0" w:space="0" w:color="auto"/>
              </w:divBdr>
            </w:div>
            <w:div w:id="1449658887">
              <w:marLeft w:val="0"/>
              <w:marRight w:val="0"/>
              <w:marTop w:val="0"/>
              <w:marBottom w:val="0"/>
              <w:divBdr>
                <w:top w:val="none" w:sz="0" w:space="0" w:color="auto"/>
                <w:left w:val="none" w:sz="0" w:space="0" w:color="auto"/>
                <w:bottom w:val="none" w:sz="0" w:space="0" w:color="auto"/>
                <w:right w:val="none" w:sz="0" w:space="0" w:color="auto"/>
              </w:divBdr>
              <w:divsChild>
                <w:div w:id="1383015015">
                  <w:marLeft w:val="0"/>
                  <w:marRight w:val="0"/>
                  <w:marTop w:val="0"/>
                  <w:marBottom w:val="0"/>
                  <w:divBdr>
                    <w:top w:val="none" w:sz="0" w:space="0" w:color="auto"/>
                    <w:left w:val="none" w:sz="0" w:space="0" w:color="auto"/>
                    <w:bottom w:val="none" w:sz="0" w:space="0" w:color="auto"/>
                    <w:right w:val="none" w:sz="0" w:space="0" w:color="auto"/>
                  </w:divBdr>
                  <w:divsChild>
                    <w:div w:id="18931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0863">
              <w:marLeft w:val="0"/>
              <w:marRight w:val="0"/>
              <w:marTop w:val="0"/>
              <w:marBottom w:val="0"/>
              <w:divBdr>
                <w:top w:val="none" w:sz="0" w:space="0" w:color="auto"/>
                <w:left w:val="none" w:sz="0" w:space="0" w:color="auto"/>
                <w:bottom w:val="none" w:sz="0" w:space="0" w:color="auto"/>
                <w:right w:val="none" w:sz="0" w:space="0" w:color="auto"/>
              </w:divBdr>
            </w:div>
          </w:divsChild>
        </w:div>
        <w:div w:id="1370230026">
          <w:marLeft w:val="0"/>
          <w:marRight w:val="0"/>
          <w:marTop w:val="0"/>
          <w:marBottom w:val="0"/>
          <w:divBdr>
            <w:top w:val="none" w:sz="0" w:space="0" w:color="auto"/>
            <w:left w:val="none" w:sz="0" w:space="0" w:color="auto"/>
            <w:bottom w:val="none" w:sz="0" w:space="0" w:color="auto"/>
            <w:right w:val="none" w:sz="0" w:space="0" w:color="auto"/>
          </w:divBdr>
          <w:divsChild>
            <w:div w:id="1250312379">
              <w:marLeft w:val="0"/>
              <w:marRight w:val="0"/>
              <w:marTop w:val="0"/>
              <w:marBottom w:val="0"/>
              <w:divBdr>
                <w:top w:val="none" w:sz="0" w:space="0" w:color="auto"/>
                <w:left w:val="none" w:sz="0" w:space="0" w:color="auto"/>
                <w:bottom w:val="none" w:sz="0" w:space="0" w:color="auto"/>
                <w:right w:val="none" w:sz="0" w:space="0" w:color="auto"/>
              </w:divBdr>
            </w:div>
            <w:div w:id="341707374">
              <w:marLeft w:val="0"/>
              <w:marRight w:val="0"/>
              <w:marTop w:val="0"/>
              <w:marBottom w:val="0"/>
              <w:divBdr>
                <w:top w:val="none" w:sz="0" w:space="0" w:color="auto"/>
                <w:left w:val="none" w:sz="0" w:space="0" w:color="auto"/>
                <w:bottom w:val="none" w:sz="0" w:space="0" w:color="auto"/>
                <w:right w:val="none" w:sz="0" w:space="0" w:color="auto"/>
              </w:divBdr>
              <w:divsChild>
                <w:div w:id="276528257">
                  <w:marLeft w:val="0"/>
                  <w:marRight w:val="0"/>
                  <w:marTop w:val="0"/>
                  <w:marBottom w:val="0"/>
                  <w:divBdr>
                    <w:top w:val="none" w:sz="0" w:space="0" w:color="auto"/>
                    <w:left w:val="none" w:sz="0" w:space="0" w:color="auto"/>
                    <w:bottom w:val="none" w:sz="0" w:space="0" w:color="auto"/>
                    <w:right w:val="none" w:sz="0" w:space="0" w:color="auto"/>
                  </w:divBdr>
                  <w:divsChild>
                    <w:div w:id="15875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7035">
              <w:marLeft w:val="0"/>
              <w:marRight w:val="0"/>
              <w:marTop w:val="0"/>
              <w:marBottom w:val="0"/>
              <w:divBdr>
                <w:top w:val="none" w:sz="0" w:space="0" w:color="auto"/>
                <w:left w:val="none" w:sz="0" w:space="0" w:color="auto"/>
                <w:bottom w:val="none" w:sz="0" w:space="0" w:color="auto"/>
                <w:right w:val="none" w:sz="0" w:space="0" w:color="auto"/>
              </w:divBdr>
            </w:div>
          </w:divsChild>
        </w:div>
        <w:div w:id="2094933633">
          <w:marLeft w:val="0"/>
          <w:marRight w:val="0"/>
          <w:marTop w:val="0"/>
          <w:marBottom w:val="0"/>
          <w:divBdr>
            <w:top w:val="none" w:sz="0" w:space="0" w:color="auto"/>
            <w:left w:val="none" w:sz="0" w:space="0" w:color="auto"/>
            <w:bottom w:val="none" w:sz="0" w:space="0" w:color="auto"/>
            <w:right w:val="none" w:sz="0" w:space="0" w:color="auto"/>
          </w:divBdr>
          <w:divsChild>
            <w:div w:id="901058894">
              <w:marLeft w:val="0"/>
              <w:marRight w:val="0"/>
              <w:marTop w:val="0"/>
              <w:marBottom w:val="0"/>
              <w:divBdr>
                <w:top w:val="none" w:sz="0" w:space="0" w:color="auto"/>
                <w:left w:val="none" w:sz="0" w:space="0" w:color="auto"/>
                <w:bottom w:val="none" w:sz="0" w:space="0" w:color="auto"/>
                <w:right w:val="none" w:sz="0" w:space="0" w:color="auto"/>
              </w:divBdr>
            </w:div>
            <w:div w:id="1030841768">
              <w:marLeft w:val="0"/>
              <w:marRight w:val="0"/>
              <w:marTop w:val="0"/>
              <w:marBottom w:val="0"/>
              <w:divBdr>
                <w:top w:val="none" w:sz="0" w:space="0" w:color="auto"/>
                <w:left w:val="none" w:sz="0" w:space="0" w:color="auto"/>
                <w:bottom w:val="none" w:sz="0" w:space="0" w:color="auto"/>
                <w:right w:val="none" w:sz="0" w:space="0" w:color="auto"/>
              </w:divBdr>
              <w:divsChild>
                <w:div w:id="2063597863">
                  <w:marLeft w:val="0"/>
                  <w:marRight w:val="0"/>
                  <w:marTop w:val="0"/>
                  <w:marBottom w:val="0"/>
                  <w:divBdr>
                    <w:top w:val="none" w:sz="0" w:space="0" w:color="auto"/>
                    <w:left w:val="none" w:sz="0" w:space="0" w:color="auto"/>
                    <w:bottom w:val="none" w:sz="0" w:space="0" w:color="auto"/>
                    <w:right w:val="none" w:sz="0" w:space="0" w:color="auto"/>
                  </w:divBdr>
                  <w:divsChild>
                    <w:div w:id="18965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5109">
              <w:marLeft w:val="0"/>
              <w:marRight w:val="0"/>
              <w:marTop w:val="0"/>
              <w:marBottom w:val="0"/>
              <w:divBdr>
                <w:top w:val="none" w:sz="0" w:space="0" w:color="auto"/>
                <w:left w:val="none" w:sz="0" w:space="0" w:color="auto"/>
                <w:bottom w:val="none" w:sz="0" w:space="0" w:color="auto"/>
                <w:right w:val="none" w:sz="0" w:space="0" w:color="auto"/>
              </w:divBdr>
            </w:div>
          </w:divsChild>
        </w:div>
        <w:div w:id="1012679931">
          <w:marLeft w:val="0"/>
          <w:marRight w:val="0"/>
          <w:marTop w:val="0"/>
          <w:marBottom w:val="0"/>
          <w:divBdr>
            <w:top w:val="none" w:sz="0" w:space="0" w:color="auto"/>
            <w:left w:val="none" w:sz="0" w:space="0" w:color="auto"/>
            <w:bottom w:val="none" w:sz="0" w:space="0" w:color="auto"/>
            <w:right w:val="none" w:sz="0" w:space="0" w:color="auto"/>
          </w:divBdr>
          <w:divsChild>
            <w:div w:id="1091241937">
              <w:marLeft w:val="0"/>
              <w:marRight w:val="0"/>
              <w:marTop w:val="0"/>
              <w:marBottom w:val="0"/>
              <w:divBdr>
                <w:top w:val="none" w:sz="0" w:space="0" w:color="auto"/>
                <w:left w:val="none" w:sz="0" w:space="0" w:color="auto"/>
                <w:bottom w:val="none" w:sz="0" w:space="0" w:color="auto"/>
                <w:right w:val="none" w:sz="0" w:space="0" w:color="auto"/>
              </w:divBdr>
            </w:div>
            <w:div w:id="1588999726">
              <w:marLeft w:val="0"/>
              <w:marRight w:val="0"/>
              <w:marTop w:val="0"/>
              <w:marBottom w:val="0"/>
              <w:divBdr>
                <w:top w:val="none" w:sz="0" w:space="0" w:color="auto"/>
                <w:left w:val="none" w:sz="0" w:space="0" w:color="auto"/>
                <w:bottom w:val="none" w:sz="0" w:space="0" w:color="auto"/>
                <w:right w:val="none" w:sz="0" w:space="0" w:color="auto"/>
              </w:divBdr>
              <w:divsChild>
                <w:div w:id="1802528744">
                  <w:marLeft w:val="0"/>
                  <w:marRight w:val="0"/>
                  <w:marTop w:val="0"/>
                  <w:marBottom w:val="0"/>
                  <w:divBdr>
                    <w:top w:val="none" w:sz="0" w:space="0" w:color="auto"/>
                    <w:left w:val="none" w:sz="0" w:space="0" w:color="auto"/>
                    <w:bottom w:val="none" w:sz="0" w:space="0" w:color="auto"/>
                    <w:right w:val="none" w:sz="0" w:space="0" w:color="auto"/>
                  </w:divBdr>
                  <w:divsChild>
                    <w:div w:id="16662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470">
              <w:marLeft w:val="0"/>
              <w:marRight w:val="0"/>
              <w:marTop w:val="0"/>
              <w:marBottom w:val="0"/>
              <w:divBdr>
                <w:top w:val="none" w:sz="0" w:space="0" w:color="auto"/>
                <w:left w:val="none" w:sz="0" w:space="0" w:color="auto"/>
                <w:bottom w:val="none" w:sz="0" w:space="0" w:color="auto"/>
                <w:right w:val="none" w:sz="0" w:space="0" w:color="auto"/>
              </w:divBdr>
            </w:div>
          </w:divsChild>
        </w:div>
        <w:div w:id="1600334926">
          <w:marLeft w:val="0"/>
          <w:marRight w:val="0"/>
          <w:marTop w:val="0"/>
          <w:marBottom w:val="0"/>
          <w:divBdr>
            <w:top w:val="none" w:sz="0" w:space="0" w:color="auto"/>
            <w:left w:val="none" w:sz="0" w:space="0" w:color="auto"/>
            <w:bottom w:val="none" w:sz="0" w:space="0" w:color="auto"/>
            <w:right w:val="none" w:sz="0" w:space="0" w:color="auto"/>
          </w:divBdr>
          <w:divsChild>
            <w:div w:id="2045978180">
              <w:marLeft w:val="0"/>
              <w:marRight w:val="0"/>
              <w:marTop w:val="0"/>
              <w:marBottom w:val="0"/>
              <w:divBdr>
                <w:top w:val="none" w:sz="0" w:space="0" w:color="auto"/>
                <w:left w:val="none" w:sz="0" w:space="0" w:color="auto"/>
                <w:bottom w:val="none" w:sz="0" w:space="0" w:color="auto"/>
                <w:right w:val="none" w:sz="0" w:space="0" w:color="auto"/>
              </w:divBdr>
            </w:div>
            <w:div w:id="1652254266">
              <w:marLeft w:val="0"/>
              <w:marRight w:val="0"/>
              <w:marTop w:val="0"/>
              <w:marBottom w:val="0"/>
              <w:divBdr>
                <w:top w:val="none" w:sz="0" w:space="0" w:color="auto"/>
                <w:left w:val="none" w:sz="0" w:space="0" w:color="auto"/>
                <w:bottom w:val="none" w:sz="0" w:space="0" w:color="auto"/>
                <w:right w:val="none" w:sz="0" w:space="0" w:color="auto"/>
              </w:divBdr>
              <w:divsChild>
                <w:div w:id="168641320">
                  <w:marLeft w:val="0"/>
                  <w:marRight w:val="0"/>
                  <w:marTop w:val="0"/>
                  <w:marBottom w:val="0"/>
                  <w:divBdr>
                    <w:top w:val="none" w:sz="0" w:space="0" w:color="auto"/>
                    <w:left w:val="none" w:sz="0" w:space="0" w:color="auto"/>
                    <w:bottom w:val="none" w:sz="0" w:space="0" w:color="auto"/>
                    <w:right w:val="none" w:sz="0" w:space="0" w:color="auto"/>
                  </w:divBdr>
                  <w:divsChild>
                    <w:div w:id="565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4192">
              <w:marLeft w:val="0"/>
              <w:marRight w:val="0"/>
              <w:marTop w:val="0"/>
              <w:marBottom w:val="0"/>
              <w:divBdr>
                <w:top w:val="none" w:sz="0" w:space="0" w:color="auto"/>
                <w:left w:val="none" w:sz="0" w:space="0" w:color="auto"/>
                <w:bottom w:val="none" w:sz="0" w:space="0" w:color="auto"/>
                <w:right w:val="none" w:sz="0" w:space="0" w:color="auto"/>
              </w:divBdr>
            </w:div>
          </w:divsChild>
        </w:div>
        <w:div w:id="354962924">
          <w:marLeft w:val="0"/>
          <w:marRight w:val="0"/>
          <w:marTop w:val="0"/>
          <w:marBottom w:val="0"/>
          <w:divBdr>
            <w:top w:val="none" w:sz="0" w:space="0" w:color="auto"/>
            <w:left w:val="none" w:sz="0" w:space="0" w:color="auto"/>
            <w:bottom w:val="none" w:sz="0" w:space="0" w:color="auto"/>
            <w:right w:val="none" w:sz="0" w:space="0" w:color="auto"/>
          </w:divBdr>
          <w:divsChild>
            <w:div w:id="1168715356">
              <w:marLeft w:val="0"/>
              <w:marRight w:val="0"/>
              <w:marTop w:val="0"/>
              <w:marBottom w:val="0"/>
              <w:divBdr>
                <w:top w:val="none" w:sz="0" w:space="0" w:color="auto"/>
                <w:left w:val="none" w:sz="0" w:space="0" w:color="auto"/>
                <w:bottom w:val="none" w:sz="0" w:space="0" w:color="auto"/>
                <w:right w:val="none" w:sz="0" w:space="0" w:color="auto"/>
              </w:divBdr>
            </w:div>
            <w:div w:id="483863689">
              <w:marLeft w:val="0"/>
              <w:marRight w:val="0"/>
              <w:marTop w:val="0"/>
              <w:marBottom w:val="0"/>
              <w:divBdr>
                <w:top w:val="none" w:sz="0" w:space="0" w:color="auto"/>
                <w:left w:val="none" w:sz="0" w:space="0" w:color="auto"/>
                <w:bottom w:val="none" w:sz="0" w:space="0" w:color="auto"/>
                <w:right w:val="none" w:sz="0" w:space="0" w:color="auto"/>
              </w:divBdr>
              <w:divsChild>
                <w:div w:id="1115442769">
                  <w:marLeft w:val="0"/>
                  <w:marRight w:val="0"/>
                  <w:marTop w:val="0"/>
                  <w:marBottom w:val="0"/>
                  <w:divBdr>
                    <w:top w:val="none" w:sz="0" w:space="0" w:color="auto"/>
                    <w:left w:val="none" w:sz="0" w:space="0" w:color="auto"/>
                    <w:bottom w:val="none" w:sz="0" w:space="0" w:color="auto"/>
                    <w:right w:val="none" w:sz="0" w:space="0" w:color="auto"/>
                  </w:divBdr>
                  <w:divsChild>
                    <w:div w:id="2137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2103">
              <w:marLeft w:val="0"/>
              <w:marRight w:val="0"/>
              <w:marTop w:val="0"/>
              <w:marBottom w:val="0"/>
              <w:divBdr>
                <w:top w:val="none" w:sz="0" w:space="0" w:color="auto"/>
                <w:left w:val="none" w:sz="0" w:space="0" w:color="auto"/>
                <w:bottom w:val="none" w:sz="0" w:space="0" w:color="auto"/>
                <w:right w:val="none" w:sz="0" w:space="0" w:color="auto"/>
              </w:divBdr>
            </w:div>
          </w:divsChild>
        </w:div>
        <w:div w:id="2021883230">
          <w:marLeft w:val="0"/>
          <w:marRight w:val="0"/>
          <w:marTop w:val="0"/>
          <w:marBottom w:val="0"/>
          <w:divBdr>
            <w:top w:val="none" w:sz="0" w:space="0" w:color="auto"/>
            <w:left w:val="none" w:sz="0" w:space="0" w:color="auto"/>
            <w:bottom w:val="none" w:sz="0" w:space="0" w:color="auto"/>
            <w:right w:val="none" w:sz="0" w:space="0" w:color="auto"/>
          </w:divBdr>
          <w:divsChild>
            <w:div w:id="1775052373">
              <w:marLeft w:val="0"/>
              <w:marRight w:val="0"/>
              <w:marTop w:val="0"/>
              <w:marBottom w:val="0"/>
              <w:divBdr>
                <w:top w:val="none" w:sz="0" w:space="0" w:color="auto"/>
                <w:left w:val="none" w:sz="0" w:space="0" w:color="auto"/>
                <w:bottom w:val="none" w:sz="0" w:space="0" w:color="auto"/>
                <w:right w:val="none" w:sz="0" w:space="0" w:color="auto"/>
              </w:divBdr>
            </w:div>
            <w:div w:id="867718109">
              <w:marLeft w:val="0"/>
              <w:marRight w:val="0"/>
              <w:marTop w:val="0"/>
              <w:marBottom w:val="0"/>
              <w:divBdr>
                <w:top w:val="none" w:sz="0" w:space="0" w:color="auto"/>
                <w:left w:val="none" w:sz="0" w:space="0" w:color="auto"/>
                <w:bottom w:val="none" w:sz="0" w:space="0" w:color="auto"/>
                <w:right w:val="none" w:sz="0" w:space="0" w:color="auto"/>
              </w:divBdr>
              <w:divsChild>
                <w:div w:id="702748244">
                  <w:marLeft w:val="0"/>
                  <w:marRight w:val="0"/>
                  <w:marTop w:val="0"/>
                  <w:marBottom w:val="0"/>
                  <w:divBdr>
                    <w:top w:val="none" w:sz="0" w:space="0" w:color="auto"/>
                    <w:left w:val="none" w:sz="0" w:space="0" w:color="auto"/>
                    <w:bottom w:val="none" w:sz="0" w:space="0" w:color="auto"/>
                    <w:right w:val="none" w:sz="0" w:space="0" w:color="auto"/>
                  </w:divBdr>
                  <w:divsChild>
                    <w:div w:id="7883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3533">
              <w:marLeft w:val="0"/>
              <w:marRight w:val="0"/>
              <w:marTop w:val="0"/>
              <w:marBottom w:val="0"/>
              <w:divBdr>
                <w:top w:val="none" w:sz="0" w:space="0" w:color="auto"/>
                <w:left w:val="none" w:sz="0" w:space="0" w:color="auto"/>
                <w:bottom w:val="none" w:sz="0" w:space="0" w:color="auto"/>
                <w:right w:val="none" w:sz="0" w:space="0" w:color="auto"/>
              </w:divBdr>
            </w:div>
          </w:divsChild>
        </w:div>
        <w:div w:id="1705518655">
          <w:marLeft w:val="0"/>
          <w:marRight w:val="0"/>
          <w:marTop w:val="0"/>
          <w:marBottom w:val="0"/>
          <w:divBdr>
            <w:top w:val="none" w:sz="0" w:space="0" w:color="auto"/>
            <w:left w:val="none" w:sz="0" w:space="0" w:color="auto"/>
            <w:bottom w:val="none" w:sz="0" w:space="0" w:color="auto"/>
            <w:right w:val="none" w:sz="0" w:space="0" w:color="auto"/>
          </w:divBdr>
          <w:divsChild>
            <w:div w:id="811480298">
              <w:marLeft w:val="0"/>
              <w:marRight w:val="0"/>
              <w:marTop w:val="0"/>
              <w:marBottom w:val="0"/>
              <w:divBdr>
                <w:top w:val="none" w:sz="0" w:space="0" w:color="auto"/>
                <w:left w:val="none" w:sz="0" w:space="0" w:color="auto"/>
                <w:bottom w:val="none" w:sz="0" w:space="0" w:color="auto"/>
                <w:right w:val="none" w:sz="0" w:space="0" w:color="auto"/>
              </w:divBdr>
            </w:div>
            <w:div w:id="206114883">
              <w:marLeft w:val="0"/>
              <w:marRight w:val="0"/>
              <w:marTop w:val="0"/>
              <w:marBottom w:val="0"/>
              <w:divBdr>
                <w:top w:val="none" w:sz="0" w:space="0" w:color="auto"/>
                <w:left w:val="none" w:sz="0" w:space="0" w:color="auto"/>
                <w:bottom w:val="none" w:sz="0" w:space="0" w:color="auto"/>
                <w:right w:val="none" w:sz="0" w:space="0" w:color="auto"/>
              </w:divBdr>
              <w:divsChild>
                <w:div w:id="1321618117">
                  <w:marLeft w:val="0"/>
                  <w:marRight w:val="0"/>
                  <w:marTop w:val="0"/>
                  <w:marBottom w:val="0"/>
                  <w:divBdr>
                    <w:top w:val="none" w:sz="0" w:space="0" w:color="auto"/>
                    <w:left w:val="none" w:sz="0" w:space="0" w:color="auto"/>
                    <w:bottom w:val="none" w:sz="0" w:space="0" w:color="auto"/>
                    <w:right w:val="none" w:sz="0" w:space="0" w:color="auto"/>
                  </w:divBdr>
                  <w:divsChild>
                    <w:div w:id="781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8339">
              <w:marLeft w:val="0"/>
              <w:marRight w:val="0"/>
              <w:marTop w:val="0"/>
              <w:marBottom w:val="0"/>
              <w:divBdr>
                <w:top w:val="none" w:sz="0" w:space="0" w:color="auto"/>
                <w:left w:val="none" w:sz="0" w:space="0" w:color="auto"/>
                <w:bottom w:val="none" w:sz="0" w:space="0" w:color="auto"/>
                <w:right w:val="none" w:sz="0" w:space="0" w:color="auto"/>
              </w:divBdr>
            </w:div>
          </w:divsChild>
        </w:div>
        <w:div w:id="1506440332">
          <w:marLeft w:val="0"/>
          <w:marRight w:val="0"/>
          <w:marTop w:val="0"/>
          <w:marBottom w:val="0"/>
          <w:divBdr>
            <w:top w:val="none" w:sz="0" w:space="0" w:color="auto"/>
            <w:left w:val="none" w:sz="0" w:space="0" w:color="auto"/>
            <w:bottom w:val="none" w:sz="0" w:space="0" w:color="auto"/>
            <w:right w:val="none" w:sz="0" w:space="0" w:color="auto"/>
          </w:divBdr>
          <w:divsChild>
            <w:div w:id="248007674">
              <w:marLeft w:val="0"/>
              <w:marRight w:val="0"/>
              <w:marTop w:val="0"/>
              <w:marBottom w:val="0"/>
              <w:divBdr>
                <w:top w:val="none" w:sz="0" w:space="0" w:color="auto"/>
                <w:left w:val="none" w:sz="0" w:space="0" w:color="auto"/>
                <w:bottom w:val="none" w:sz="0" w:space="0" w:color="auto"/>
                <w:right w:val="none" w:sz="0" w:space="0" w:color="auto"/>
              </w:divBdr>
            </w:div>
            <w:div w:id="225188490">
              <w:marLeft w:val="0"/>
              <w:marRight w:val="0"/>
              <w:marTop w:val="0"/>
              <w:marBottom w:val="0"/>
              <w:divBdr>
                <w:top w:val="none" w:sz="0" w:space="0" w:color="auto"/>
                <w:left w:val="none" w:sz="0" w:space="0" w:color="auto"/>
                <w:bottom w:val="none" w:sz="0" w:space="0" w:color="auto"/>
                <w:right w:val="none" w:sz="0" w:space="0" w:color="auto"/>
              </w:divBdr>
              <w:divsChild>
                <w:div w:id="35548154">
                  <w:marLeft w:val="0"/>
                  <w:marRight w:val="0"/>
                  <w:marTop w:val="0"/>
                  <w:marBottom w:val="0"/>
                  <w:divBdr>
                    <w:top w:val="none" w:sz="0" w:space="0" w:color="auto"/>
                    <w:left w:val="none" w:sz="0" w:space="0" w:color="auto"/>
                    <w:bottom w:val="none" w:sz="0" w:space="0" w:color="auto"/>
                    <w:right w:val="none" w:sz="0" w:space="0" w:color="auto"/>
                  </w:divBdr>
                  <w:divsChild>
                    <w:div w:id="15324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638">
      <w:bodyDiv w:val="1"/>
      <w:marLeft w:val="0"/>
      <w:marRight w:val="0"/>
      <w:marTop w:val="0"/>
      <w:marBottom w:val="0"/>
      <w:divBdr>
        <w:top w:val="none" w:sz="0" w:space="0" w:color="auto"/>
        <w:left w:val="none" w:sz="0" w:space="0" w:color="auto"/>
        <w:bottom w:val="none" w:sz="0" w:space="0" w:color="auto"/>
        <w:right w:val="none" w:sz="0" w:space="0" w:color="auto"/>
      </w:divBdr>
    </w:div>
    <w:div w:id="1686638079">
      <w:bodyDiv w:val="1"/>
      <w:marLeft w:val="0"/>
      <w:marRight w:val="0"/>
      <w:marTop w:val="0"/>
      <w:marBottom w:val="0"/>
      <w:divBdr>
        <w:top w:val="none" w:sz="0" w:space="0" w:color="auto"/>
        <w:left w:val="none" w:sz="0" w:space="0" w:color="auto"/>
        <w:bottom w:val="none" w:sz="0" w:space="0" w:color="auto"/>
        <w:right w:val="none" w:sz="0" w:space="0" w:color="auto"/>
      </w:divBdr>
      <w:divsChild>
        <w:div w:id="578295864">
          <w:marLeft w:val="0"/>
          <w:marRight w:val="0"/>
          <w:marTop w:val="0"/>
          <w:marBottom w:val="0"/>
          <w:divBdr>
            <w:top w:val="none" w:sz="0" w:space="0" w:color="auto"/>
            <w:left w:val="none" w:sz="0" w:space="0" w:color="auto"/>
            <w:bottom w:val="none" w:sz="0" w:space="0" w:color="auto"/>
            <w:right w:val="none" w:sz="0" w:space="0" w:color="auto"/>
          </w:divBdr>
          <w:divsChild>
            <w:div w:id="921716496">
              <w:marLeft w:val="0"/>
              <w:marRight w:val="0"/>
              <w:marTop w:val="0"/>
              <w:marBottom w:val="0"/>
              <w:divBdr>
                <w:top w:val="none" w:sz="0" w:space="0" w:color="auto"/>
                <w:left w:val="none" w:sz="0" w:space="0" w:color="auto"/>
                <w:bottom w:val="none" w:sz="0" w:space="0" w:color="auto"/>
                <w:right w:val="none" w:sz="0" w:space="0" w:color="auto"/>
              </w:divBdr>
            </w:div>
            <w:div w:id="989016587">
              <w:marLeft w:val="0"/>
              <w:marRight w:val="0"/>
              <w:marTop w:val="0"/>
              <w:marBottom w:val="0"/>
              <w:divBdr>
                <w:top w:val="none" w:sz="0" w:space="0" w:color="auto"/>
                <w:left w:val="none" w:sz="0" w:space="0" w:color="auto"/>
                <w:bottom w:val="none" w:sz="0" w:space="0" w:color="auto"/>
                <w:right w:val="none" w:sz="0" w:space="0" w:color="auto"/>
              </w:divBdr>
              <w:divsChild>
                <w:div w:id="64227410">
                  <w:marLeft w:val="0"/>
                  <w:marRight w:val="0"/>
                  <w:marTop w:val="0"/>
                  <w:marBottom w:val="0"/>
                  <w:divBdr>
                    <w:top w:val="none" w:sz="0" w:space="0" w:color="auto"/>
                    <w:left w:val="none" w:sz="0" w:space="0" w:color="auto"/>
                    <w:bottom w:val="none" w:sz="0" w:space="0" w:color="auto"/>
                    <w:right w:val="none" w:sz="0" w:space="0" w:color="auto"/>
                  </w:divBdr>
                  <w:divsChild>
                    <w:div w:id="15972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3982">
              <w:marLeft w:val="0"/>
              <w:marRight w:val="0"/>
              <w:marTop w:val="0"/>
              <w:marBottom w:val="0"/>
              <w:divBdr>
                <w:top w:val="none" w:sz="0" w:space="0" w:color="auto"/>
                <w:left w:val="none" w:sz="0" w:space="0" w:color="auto"/>
                <w:bottom w:val="none" w:sz="0" w:space="0" w:color="auto"/>
                <w:right w:val="none" w:sz="0" w:space="0" w:color="auto"/>
              </w:divBdr>
            </w:div>
          </w:divsChild>
        </w:div>
        <w:div w:id="289674579">
          <w:marLeft w:val="0"/>
          <w:marRight w:val="0"/>
          <w:marTop w:val="0"/>
          <w:marBottom w:val="0"/>
          <w:divBdr>
            <w:top w:val="none" w:sz="0" w:space="0" w:color="auto"/>
            <w:left w:val="none" w:sz="0" w:space="0" w:color="auto"/>
            <w:bottom w:val="none" w:sz="0" w:space="0" w:color="auto"/>
            <w:right w:val="none" w:sz="0" w:space="0" w:color="auto"/>
          </w:divBdr>
          <w:divsChild>
            <w:div w:id="551700193">
              <w:marLeft w:val="0"/>
              <w:marRight w:val="0"/>
              <w:marTop w:val="0"/>
              <w:marBottom w:val="0"/>
              <w:divBdr>
                <w:top w:val="none" w:sz="0" w:space="0" w:color="auto"/>
                <w:left w:val="none" w:sz="0" w:space="0" w:color="auto"/>
                <w:bottom w:val="none" w:sz="0" w:space="0" w:color="auto"/>
                <w:right w:val="none" w:sz="0" w:space="0" w:color="auto"/>
              </w:divBdr>
            </w:div>
            <w:div w:id="1430469803">
              <w:marLeft w:val="0"/>
              <w:marRight w:val="0"/>
              <w:marTop w:val="0"/>
              <w:marBottom w:val="0"/>
              <w:divBdr>
                <w:top w:val="none" w:sz="0" w:space="0" w:color="auto"/>
                <w:left w:val="none" w:sz="0" w:space="0" w:color="auto"/>
                <w:bottom w:val="none" w:sz="0" w:space="0" w:color="auto"/>
                <w:right w:val="none" w:sz="0" w:space="0" w:color="auto"/>
              </w:divBdr>
              <w:divsChild>
                <w:div w:id="1556352964">
                  <w:marLeft w:val="0"/>
                  <w:marRight w:val="0"/>
                  <w:marTop w:val="0"/>
                  <w:marBottom w:val="0"/>
                  <w:divBdr>
                    <w:top w:val="none" w:sz="0" w:space="0" w:color="auto"/>
                    <w:left w:val="none" w:sz="0" w:space="0" w:color="auto"/>
                    <w:bottom w:val="none" w:sz="0" w:space="0" w:color="auto"/>
                    <w:right w:val="none" w:sz="0" w:space="0" w:color="auto"/>
                  </w:divBdr>
                  <w:divsChild>
                    <w:div w:id="12263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09834">
              <w:marLeft w:val="0"/>
              <w:marRight w:val="0"/>
              <w:marTop w:val="0"/>
              <w:marBottom w:val="0"/>
              <w:divBdr>
                <w:top w:val="none" w:sz="0" w:space="0" w:color="auto"/>
                <w:left w:val="none" w:sz="0" w:space="0" w:color="auto"/>
                <w:bottom w:val="none" w:sz="0" w:space="0" w:color="auto"/>
                <w:right w:val="none" w:sz="0" w:space="0" w:color="auto"/>
              </w:divBdr>
            </w:div>
          </w:divsChild>
        </w:div>
        <w:div w:id="1945990001">
          <w:marLeft w:val="0"/>
          <w:marRight w:val="0"/>
          <w:marTop w:val="0"/>
          <w:marBottom w:val="0"/>
          <w:divBdr>
            <w:top w:val="none" w:sz="0" w:space="0" w:color="auto"/>
            <w:left w:val="none" w:sz="0" w:space="0" w:color="auto"/>
            <w:bottom w:val="none" w:sz="0" w:space="0" w:color="auto"/>
            <w:right w:val="none" w:sz="0" w:space="0" w:color="auto"/>
          </w:divBdr>
          <w:divsChild>
            <w:div w:id="258300697">
              <w:marLeft w:val="0"/>
              <w:marRight w:val="0"/>
              <w:marTop w:val="0"/>
              <w:marBottom w:val="0"/>
              <w:divBdr>
                <w:top w:val="none" w:sz="0" w:space="0" w:color="auto"/>
                <w:left w:val="none" w:sz="0" w:space="0" w:color="auto"/>
                <w:bottom w:val="none" w:sz="0" w:space="0" w:color="auto"/>
                <w:right w:val="none" w:sz="0" w:space="0" w:color="auto"/>
              </w:divBdr>
            </w:div>
            <w:div w:id="992834060">
              <w:marLeft w:val="0"/>
              <w:marRight w:val="0"/>
              <w:marTop w:val="0"/>
              <w:marBottom w:val="0"/>
              <w:divBdr>
                <w:top w:val="none" w:sz="0" w:space="0" w:color="auto"/>
                <w:left w:val="none" w:sz="0" w:space="0" w:color="auto"/>
                <w:bottom w:val="none" w:sz="0" w:space="0" w:color="auto"/>
                <w:right w:val="none" w:sz="0" w:space="0" w:color="auto"/>
              </w:divBdr>
              <w:divsChild>
                <w:div w:id="1777481323">
                  <w:marLeft w:val="0"/>
                  <w:marRight w:val="0"/>
                  <w:marTop w:val="0"/>
                  <w:marBottom w:val="0"/>
                  <w:divBdr>
                    <w:top w:val="none" w:sz="0" w:space="0" w:color="auto"/>
                    <w:left w:val="none" w:sz="0" w:space="0" w:color="auto"/>
                    <w:bottom w:val="none" w:sz="0" w:space="0" w:color="auto"/>
                    <w:right w:val="none" w:sz="0" w:space="0" w:color="auto"/>
                  </w:divBdr>
                  <w:divsChild>
                    <w:div w:id="18749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7756">
      <w:bodyDiv w:val="1"/>
      <w:marLeft w:val="0"/>
      <w:marRight w:val="0"/>
      <w:marTop w:val="0"/>
      <w:marBottom w:val="0"/>
      <w:divBdr>
        <w:top w:val="none" w:sz="0" w:space="0" w:color="auto"/>
        <w:left w:val="none" w:sz="0" w:space="0" w:color="auto"/>
        <w:bottom w:val="none" w:sz="0" w:space="0" w:color="auto"/>
        <w:right w:val="none" w:sz="0" w:space="0" w:color="auto"/>
      </w:divBdr>
      <w:divsChild>
        <w:div w:id="808784771">
          <w:marLeft w:val="0"/>
          <w:marRight w:val="0"/>
          <w:marTop w:val="0"/>
          <w:marBottom w:val="0"/>
          <w:divBdr>
            <w:top w:val="none" w:sz="0" w:space="0" w:color="auto"/>
            <w:left w:val="none" w:sz="0" w:space="0" w:color="auto"/>
            <w:bottom w:val="none" w:sz="0" w:space="0" w:color="auto"/>
            <w:right w:val="none" w:sz="0" w:space="0" w:color="auto"/>
          </w:divBdr>
          <w:divsChild>
            <w:div w:id="1151822614">
              <w:marLeft w:val="0"/>
              <w:marRight w:val="0"/>
              <w:marTop w:val="0"/>
              <w:marBottom w:val="0"/>
              <w:divBdr>
                <w:top w:val="none" w:sz="0" w:space="0" w:color="auto"/>
                <w:left w:val="none" w:sz="0" w:space="0" w:color="auto"/>
                <w:bottom w:val="none" w:sz="0" w:space="0" w:color="auto"/>
                <w:right w:val="none" w:sz="0" w:space="0" w:color="auto"/>
              </w:divBdr>
            </w:div>
            <w:div w:id="1820345890">
              <w:marLeft w:val="0"/>
              <w:marRight w:val="0"/>
              <w:marTop w:val="0"/>
              <w:marBottom w:val="0"/>
              <w:divBdr>
                <w:top w:val="none" w:sz="0" w:space="0" w:color="auto"/>
                <w:left w:val="none" w:sz="0" w:space="0" w:color="auto"/>
                <w:bottom w:val="none" w:sz="0" w:space="0" w:color="auto"/>
                <w:right w:val="none" w:sz="0" w:space="0" w:color="auto"/>
              </w:divBdr>
              <w:divsChild>
                <w:div w:id="1395660954">
                  <w:marLeft w:val="0"/>
                  <w:marRight w:val="0"/>
                  <w:marTop w:val="0"/>
                  <w:marBottom w:val="0"/>
                  <w:divBdr>
                    <w:top w:val="none" w:sz="0" w:space="0" w:color="auto"/>
                    <w:left w:val="none" w:sz="0" w:space="0" w:color="auto"/>
                    <w:bottom w:val="none" w:sz="0" w:space="0" w:color="auto"/>
                    <w:right w:val="none" w:sz="0" w:space="0" w:color="auto"/>
                  </w:divBdr>
                  <w:divsChild>
                    <w:div w:id="12251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5334">
              <w:marLeft w:val="0"/>
              <w:marRight w:val="0"/>
              <w:marTop w:val="0"/>
              <w:marBottom w:val="0"/>
              <w:divBdr>
                <w:top w:val="none" w:sz="0" w:space="0" w:color="auto"/>
                <w:left w:val="none" w:sz="0" w:space="0" w:color="auto"/>
                <w:bottom w:val="none" w:sz="0" w:space="0" w:color="auto"/>
                <w:right w:val="none" w:sz="0" w:space="0" w:color="auto"/>
              </w:divBdr>
            </w:div>
          </w:divsChild>
        </w:div>
        <w:div w:id="551766532">
          <w:marLeft w:val="0"/>
          <w:marRight w:val="0"/>
          <w:marTop w:val="0"/>
          <w:marBottom w:val="0"/>
          <w:divBdr>
            <w:top w:val="none" w:sz="0" w:space="0" w:color="auto"/>
            <w:left w:val="none" w:sz="0" w:space="0" w:color="auto"/>
            <w:bottom w:val="none" w:sz="0" w:space="0" w:color="auto"/>
            <w:right w:val="none" w:sz="0" w:space="0" w:color="auto"/>
          </w:divBdr>
          <w:divsChild>
            <w:div w:id="123040064">
              <w:marLeft w:val="0"/>
              <w:marRight w:val="0"/>
              <w:marTop w:val="0"/>
              <w:marBottom w:val="0"/>
              <w:divBdr>
                <w:top w:val="none" w:sz="0" w:space="0" w:color="auto"/>
                <w:left w:val="none" w:sz="0" w:space="0" w:color="auto"/>
                <w:bottom w:val="none" w:sz="0" w:space="0" w:color="auto"/>
                <w:right w:val="none" w:sz="0" w:space="0" w:color="auto"/>
              </w:divBdr>
            </w:div>
            <w:div w:id="2109428690">
              <w:marLeft w:val="0"/>
              <w:marRight w:val="0"/>
              <w:marTop w:val="0"/>
              <w:marBottom w:val="0"/>
              <w:divBdr>
                <w:top w:val="none" w:sz="0" w:space="0" w:color="auto"/>
                <w:left w:val="none" w:sz="0" w:space="0" w:color="auto"/>
                <w:bottom w:val="none" w:sz="0" w:space="0" w:color="auto"/>
                <w:right w:val="none" w:sz="0" w:space="0" w:color="auto"/>
              </w:divBdr>
              <w:divsChild>
                <w:div w:id="1893422863">
                  <w:marLeft w:val="0"/>
                  <w:marRight w:val="0"/>
                  <w:marTop w:val="0"/>
                  <w:marBottom w:val="0"/>
                  <w:divBdr>
                    <w:top w:val="none" w:sz="0" w:space="0" w:color="auto"/>
                    <w:left w:val="none" w:sz="0" w:space="0" w:color="auto"/>
                    <w:bottom w:val="none" w:sz="0" w:space="0" w:color="auto"/>
                    <w:right w:val="none" w:sz="0" w:space="0" w:color="auto"/>
                  </w:divBdr>
                  <w:divsChild>
                    <w:div w:id="10662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765">
              <w:marLeft w:val="0"/>
              <w:marRight w:val="0"/>
              <w:marTop w:val="0"/>
              <w:marBottom w:val="0"/>
              <w:divBdr>
                <w:top w:val="none" w:sz="0" w:space="0" w:color="auto"/>
                <w:left w:val="none" w:sz="0" w:space="0" w:color="auto"/>
                <w:bottom w:val="none" w:sz="0" w:space="0" w:color="auto"/>
                <w:right w:val="none" w:sz="0" w:space="0" w:color="auto"/>
              </w:divBdr>
            </w:div>
          </w:divsChild>
        </w:div>
        <w:div w:id="375930887">
          <w:marLeft w:val="0"/>
          <w:marRight w:val="0"/>
          <w:marTop w:val="0"/>
          <w:marBottom w:val="0"/>
          <w:divBdr>
            <w:top w:val="none" w:sz="0" w:space="0" w:color="auto"/>
            <w:left w:val="none" w:sz="0" w:space="0" w:color="auto"/>
            <w:bottom w:val="none" w:sz="0" w:space="0" w:color="auto"/>
            <w:right w:val="none" w:sz="0" w:space="0" w:color="auto"/>
          </w:divBdr>
          <w:divsChild>
            <w:div w:id="518012414">
              <w:marLeft w:val="0"/>
              <w:marRight w:val="0"/>
              <w:marTop w:val="0"/>
              <w:marBottom w:val="0"/>
              <w:divBdr>
                <w:top w:val="none" w:sz="0" w:space="0" w:color="auto"/>
                <w:left w:val="none" w:sz="0" w:space="0" w:color="auto"/>
                <w:bottom w:val="none" w:sz="0" w:space="0" w:color="auto"/>
                <w:right w:val="none" w:sz="0" w:space="0" w:color="auto"/>
              </w:divBdr>
            </w:div>
            <w:div w:id="424620218">
              <w:marLeft w:val="0"/>
              <w:marRight w:val="0"/>
              <w:marTop w:val="0"/>
              <w:marBottom w:val="0"/>
              <w:divBdr>
                <w:top w:val="none" w:sz="0" w:space="0" w:color="auto"/>
                <w:left w:val="none" w:sz="0" w:space="0" w:color="auto"/>
                <w:bottom w:val="none" w:sz="0" w:space="0" w:color="auto"/>
                <w:right w:val="none" w:sz="0" w:space="0" w:color="auto"/>
              </w:divBdr>
              <w:divsChild>
                <w:div w:id="1305164695">
                  <w:marLeft w:val="0"/>
                  <w:marRight w:val="0"/>
                  <w:marTop w:val="0"/>
                  <w:marBottom w:val="0"/>
                  <w:divBdr>
                    <w:top w:val="none" w:sz="0" w:space="0" w:color="auto"/>
                    <w:left w:val="none" w:sz="0" w:space="0" w:color="auto"/>
                    <w:bottom w:val="none" w:sz="0" w:space="0" w:color="auto"/>
                    <w:right w:val="none" w:sz="0" w:space="0" w:color="auto"/>
                  </w:divBdr>
                  <w:divsChild>
                    <w:div w:id="16365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28</Pages>
  <Words>5384</Words>
  <Characters>30691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Kiran VVN</cp:lastModifiedBy>
  <cp:revision>10</cp:revision>
  <dcterms:created xsi:type="dcterms:W3CDTF">2024-10-02T20:09:00Z</dcterms:created>
  <dcterms:modified xsi:type="dcterms:W3CDTF">2024-10-03T03:10:00Z</dcterms:modified>
  <cp:category/>
</cp:coreProperties>
</file>